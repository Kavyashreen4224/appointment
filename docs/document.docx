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FEF2" w14:textId="4BE88B10" w:rsidR="00C42DF5" w:rsidRDefault="00A7498D" w:rsidP="0025069E">
      <w:pPr>
        <w:pStyle w:val="Title"/>
        <w:pBdr>
          <w:bottom w:val="single" w:sz="8" w:space="2" w:color="4F81BD" w:themeColor="accent1"/>
        </w:pBdr>
        <w:jc w:val="center"/>
      </w:pPr>
      <w:bookmarkStart w:id="0" w:name="_Hlk211517856"/>
      <w:r>
        <w:t>Hospital Management System - Migration Tables</w:t>
      </w:r>
    </w:p>
    <w:p w14:paraId="332BCACA" w14:textId="320F8964" w:rsidR="000471A9" w:rsidRDefault="000471A9" w:rsidP="000471A9"/>
    <w:p w14:paraId="39E4EF94" w14:textId="75BEFBBC" w:rsidR="000471A9" w:rsidRDefault="000471A9" w:rsidP="000471A9">
      <w:pPr>
        <w:pStyle w:val="Heading1"/>
        <w:ind w:left="-1134"/>
        <w:rPr>
          <w:u w:val="single"/>
        </w:rPr>
      </w:pPr>
      <w:r>
        <w:rPr>
          <w:u w:val="single"/>
        </w:rPr>
        <w:t>Hospitals</w:t>
      </w:r>
      <w:r w:rsidRPr="0025069E">
        <w:rPr>
          <w:u w:val="single"/>
        </w:rPr>
        <w:t xml:space="preserve"> Table</w:t>
      </w:r>
    </w:p>
    <w:p w14:paraId="3ACC5CEC" w14:textId="4D15ACDD" w:rsidR="000471A9" w:rsidRDefault="000471A9" w:rsidP="000471A9"/>
    <w:tbl>
      <w:tblPr>
        <w:tblStyle w:val="TableGrid"/>
        <w:tblW w:w="10182" w:type="dxa"/>
        <w:tblInd w:w="-572" w:type="dxa"/>
        <w:tblLook w:val="04A0" w:firstRow="1" w:lastRow="0" w:firstColumn="1" w:lastColumn="0" w:noHBand="0" w:noVBand="1"/>
      </w:tblPr>
      <w:tblGrid>
        <w:gridCol w:w="2231"/>
        <w:gridCol w:w="4464"/>
        <w:gridCol w:w="3487"/>
      </w:tblGrid>
      <w:tr w:rsidR="000471A9" w14:paraId="4B0C746F" w14:textId="77777777" w:rsidTr="000471A9">
        <w:trPr>
          <w:trHeight w:val="423"/>
        </w:trPr>
        <w:tc>
          <w:tcPr>
            <w:tcW w:w="2231" w:type="dxa"/>
          </w:tcPr>
          <w:p w14:paraId="2E96F0D8" w14:textId="399F8920" w:rsidR="000471A9" w:rsidRDefault="000471A9" w:rsidP="000471A9">
            <w:r w:rsidRPr="0025069E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464" w:type="dxa"/>
          </w:tcPr>
          <w:p w14:paraId="6FA26C0D" w14:textId="385C63B9" w:rsidR="000471A9" w:rsidRDefault="000471A9" w:rsidP="000471A9">
            <w:r w:rsidRPr="0025069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87" w:type="dxa"/>
          </w:tcPr>
          <w:p w14:paraId="451829E8" w14:textId="4B6A748B" w:rsidR="000471A9" w:rsidRDefault="000471A9" w:rsidP="000471A9">
            <w:r w:rsidRPr="002506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471A9" w14:paraId="3687EFAF" w14:textId="77777777" w:rsidTr="000471A9">
        <w:trPr>
          <w:trHeight w:val="374"/>
        </w:trPr>
        <w:tc>
          <w:tcPr>
            <w:tcW w:w="2231" w:type="dxa"/>
            <w:vAlign w:val="center"/>
          </w:tcPr>
          <w:p w14:paraId="37DBA748" w14:textId="69CE9AF0" w:rsidR="000471A9" w:rsidRDefault="000471A9" w:rsidP="000471A9"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4464" w:type="dxa"/>
            <w:vAlign w:val="center"/>
          </w:tcPr>
          <w:p w14:paraId="00AD50A6" w14:textId="65859594" w:rsidR="000471A9" w:rsidRDefault="000471A9" w:rsidP="000471A9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487" w:type="dxa"/>
          </w:tcPr>
          <w:p w14:paraId="13FB9B77" w14:textId="2CFF2626" w:rsidR="000471A9" w:rsidRDefault="000471A9" w:rsidP="000471A9">
            <w:r>
              <w:t xml:space="preserve">Primary Key </w:t>
            </w:r>
          </w:p>
        </w:tc>
      </w:tr>
      <w:tr w:rsidR="000471A9" w14:paraId="625154B9" w14:textId="77777777" w:rsidTr="000471A9">
        <w:trPr>
          <w:trHeight w:val="390"/>
        </w:trPr>
        <w:tc>
          <w:tcPr>
            <w:tcW w:w="2231" w:type="dxa"/>
            <w:vAlign w:val="center"/>
          </w:tcPr>
          <w:p w14:paraId="1802EE8C" w14:textId="3E287927" w:rsidR="000471A9" w:rsidRDefault="000471A9" w:rsidP="000471A9">
            <w:r>
              <w:t>name</w:t>
            </w:r>
          </w:p>
        </w:tc>
        <w:tc>
          <w:tcPr>
            <w:tcW w:w="4464" w:type="dxa"/>
            <w:vAlign w:val="center"/>
          </w:tcPr>
          <w:p w14:paraId="4386241C" w14:textId="581BC7CE" w:rsidR="000471A9" w:rsidRDefault="000471A9" w:rsidP="000471A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487" w:type="dxa"/>
          </w:tcPr>
          <w:p w14:paraId="0C24294E" w14:textId="64D7A877" w:rsidR="000471A9" w:rsidRDefault="000471A9" w:rsidP="000471A9">
            <w:r>
              <w:t>Name of Hospital</w:t>
            </w:r>
          </w:p>
        </w:tc>
      </w:tr>
      <w:tr w:rsidR="000471A9" w14:paraId="38E23442" w14:textId="77777777" w:rsidTr="000471A9">
        <w:trPr>
          <w:trHeight w:val="374"/>
        </w:trPr>
        <w:tc>
          <w:tcPr>
            <w:tcW w:w="2231" w:type="dxa"/>
            <w:vAlign w:val="center"/>
          </w:tcPr>
          <w:p w14:paraId="652C30AB" w14:textId="2B857EBD" w:rsidR="000471A9" w:rsidRDefault="000471A9" w:rsidP="000471A9">
            <w:r>
              <w:t>address</w:t>
            </w:r>
          </w:p>
        </w:tc>
        <w:tc>
          <w:tcPr>
            <w:tcW w:w="4464" w:type="dxa"/>
            <w:vAlign w:val="center"/>
          </w:tcPr>
          <w:p w14:paraId="6B540CCD" w14:textId="2C84014D" w:rsidR="000471A9" w:rsidRDefault="000471A9" w:rsidP="000471A9">
            <w:r>
              <w:t>text</w:t>
            </w:r>
          </w:p>
        </w:tc>
        <w:tc>
          <w:tcPr>
            <w:tcW w:w="3487" w:type="dxa"/>
          </w:tcPr>
          <w:p w14:paraId="127BF7E8" w14:textId="0B7ADE3F" w:rsidR="000471A9" w:rsidRDefault="000471A9" w:rsidP="000471A9">
            <w:r>
              <w:t>Address of the Hospital</w:t>
            </w:r>
          </w:p>
        </w:tc>
      </w:tr>
      <w:tr w:rsidR="000471A9" w14:paraId="013CA077" w14:textId="77777777" w:rsidTr="000471A9">
        <w:trPr>
          <w:trHeight w:val="390"/>
        </w:trPr>
        <w:tc>
          <w:tcPr>
            <w:tcW w:w="2231" w:type="dxa"/>
            <w:vAlign w:val="center"/>
          </w:tcPr>
          <w:p w14:paraId="58FB8B90" w14:textId="4FCC5D2F" w:rsidR="000471A9" w:rsidRDefault="000471A9" w:rsidP="000471A9">
            <w:r>
              <w:t>contact</w:t>
            </w:r>
          </w:p>
        </w:tc>
        <w:tc>
          <w:tcPr>
            <w:tcW w:w="4464" w:type="dxa"/>
            <w:vAlign w:val="center"/>
          </w:tcPr>
          <w:p w14:paraId="4525E702" w14:textId="3D964B91" w:rsidR="000471A9" w:rsidRDefault="000471A9" w:rsidP="000471A9">
            <w:proofErr w:type="gramStart"/>
            <w:r>
              <w:t>VARCHAR(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3487" w:type="dxa"/>
          </w:tcPr>
          <w:p w14:paraId="5A1C0D71" w14:textId="6E7A970E" w:rsidR="000471A9" w:rsidRDefault="000471A9" w:rsidP="000471A9">
            <w:r>
              <w:t>Phone number</w:t>
            </w:r>
          </w:p>
        </w:tc>
      </w:tr>
      <w:tr w:rsidR="000471A9" w14:paraId="1B8D908A" w14:textId="77777777" w:rsidTr="000471A9">
        <w:trPr>
          <w:trHeight w:val="390"/>
        </w:trPr>
        <w:tc>
          <w:tcPr>
            <w:tcW w:w="2231" w:type="dxa"/>
            <w:vAlign w:val="center"/>
          </w:tcPr>
          <w:p w14:paraId="0DE4A4BD" w14:textId="4F1AEA4B" w:rsidR="000471A9" w:rsidRDefault="000471A9" w:rsidP="000471A9">
            <w:r>
              <w:t>email</w:t>
            </w:r>
          </w:p>
        </w:tc>
        <w:tc>
          <w:tcPr>
            <w:tcW w:w="4464" w:type="dxa"/>
            <w:vAlign w:val="center"/>
          </w:tcPr>
          <w:p w14:paraId="1790A049" w14:textId="18E01DF2" w:rsidR="000471A9" w:rsidRDefault="000471A9" w:rsidP="000471A9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3487" w:type="dxa"/>
          </w:tcPr>
          <w:p w14:paraId="2261C349" w14:textId="07403C27" w:rsidR="000471A9" w:rsidRDefault="000471A9" w:rsidP="000471A9">
            <w:r>
              <w:t>Email of the hospital</w:t>
            </w:r>
          </w:p>
        </w:tc>
      </w:tr>
      <w:tr w:rsidR="000471A9" w14:paraId="44543078" w14:textId="77777777" w:rsidTr="000471A9">
        <w:trPr>
          <w:trHeight w:val="374"/>
        </w:trPr>
        <w:tc>
          <w:tcPr>
            <w:tcW w:w="2231" w:type="dxa"/>
            <w:vAlign w:val="center"/>
          </w:tcPr>
          <w:p w14:paraId="20EEC521" w14:textId="17DBEA22" w:rsidR="000471A9" w:rsidRDefault="000471A9" w:rsidP="000471A9">
            <w:r>
              <w:t>status</w:t>
            </w:r>
          </w:p>
        </w:tc>
        <w:tc>
          <w:tcPr>
            <w:tcW w:w="4464" w:type="dxa"/>
            <w:vAlign w:val="center"/>
          </w:tcPr>
          <w:p w14:paraId="030D4DA9" w14:textId="56452785" w:rsidR="000471A9" w:rsidRDefault="000471A9" w:rsidP="000471A9">
            <w:r>
              <w:t>Enum(‘</w:t>
            </w:r>
            <w:proofErr w:type="spellStart"/>
            <w:r>
              <w:t>active’,’inactive</w:t>
            </w:r>
            <w:proofErr w:type="spellEnd"/>
            <w:r>
              <w:t>’)</w:t>
            </w:r>
          </w:p>
        </w:tc>
        <w:tc>
          <w:tcPr>
            <w:tcW w:w="3487" w:type="dxa"/>
          </w:tcPr>
          <w:p w14:paraId="3068ECE1" w14:textId="1CB11AF2" w:rsidR="000471A9" w:rsidRDefault="000471A9" w:rsidP="000471A9">
            <w:r>
              <w:t>Status of hospital (active/inactive)</w:t>
            </w:r>
          </w:p>
        </w:tc>
      </w:tr>
      <w:tr w:rsidR="000471A9" w14:paraId="4D6EBCDE" w14:textId="77777777" w:rsidTr="000471A9">
        <w:trPr>
          <w:trHeight w:val="390"/>
        </w:trPr>
        <w:tc>
          <w:tcPr>
            <w:tcW w:w="2231" w:type="dxa"/>
            <w:vAlign w:val="center"/>
          </w:tcPr>
          <w:p w14:paraId="6CD451AE" w14:textId="419C966A" w:rsidR="000471A9" w:rsidRDefault="000471A9" w:rsidP="000471A9">
            <w:proofErr w:type="spellStart"/>
            <w:r>
              <w:t>created_at</w:t>
            </w:r>
            <w:proofErr w:type="spellEnd"/>
          </w:p>
        </w:tc>
        <w:tc>
          <w:tcPr>
            <w:tcW w:w="4464" w:type="dxa"/>
            <w:vAlign w:val="center"/>
          </w:tcPr>
          <w:p w14:paraId="284E7FE4" w14:textId="308F2520" w:rsidR="000471A9" w:rsidRDefault="000471A9" w:rsidP="000471A9">
            <w:r>
              <w:t>datetime</w:t>
            </w:r>
          </w:p>
        </w:tc>
        <w:tc>
          <w:tcPr>
            <w:tcW w:w="3487" w:type="dxa"/>
          </w:tcPr>
          <w:p w14:paraId="668D1515" w14:textId="472BE073" w:rsidR="000471A9" w:rsidRDefault="000471A9" w:rsidP="000471A9">
            <w:r>
              <w:t>Record creation</w:t>
            </w:r>
            <w:r>
              <w:t xml:space="preserve"> datetime</w:t>
            </w:r>
          </w:p>
        </w:tc>
      </w:tr>
      <w:tr w:rsidR="000471A9" w14:paraId="13B274BF" w14:textId="77777777" w:rsidTr="000471A9">
        <w:trPr>
          <w:trHeight w:val="374"/>
        </w:trPr>
        <w:tc>
          <w:tcPr>
            <w:tcW w:w="2231" w:type="dxa"/>
            <w:vAlign w:val="center"/>
          </w:tcPr>
          <w:p w14:paraId="3B73E602" w14:textId="396CB685" w:rsidR="000471A9" w:rsidRDefault="000471A9" w:rsidP="000471A9">
            <w:proofErr w:type="spellStart"/>
            <w:r>
              <w:t>updated_at</w:t>
            </w:r>
            <w:proofErr w:type="spellEnd"/>
          </w:p>
        </w:tc>
        <w:tc>
          <w:tcPr>
            <w:tcW w:w="4464" w:type="dxa"/>
            <w:vAlign w:val="center"/>
          </w:tcPr>
          <w:p w14:paraId="684B9DEF" w14:textId="65CF4BE3" w:rsidR="000471A9" w:rsidRDefault="000471A9" w:rsidP="000471A9">
            <w:pPr>
              <w:rPr>
                <w:color w:val="717171"/>
              </w:rPr>
            </w:pPr>
            <w:r>
              <w:t>datetime</w:t>
            </w:r>
          </w:p>
        </w:tc>
        <w:tc>
          <w:tcPr>
            <w:tcW w:w="3487" w:type="dxa"/>
          </w:tcPr>
          <w:p w14:paraId="37F6D768" w14:textId="346B623E" w:rsidR="000471A9" w:rsidRDefault="000471A9" w:rsidP="000471A9">
            <w:r>
              <w:t xml:space="preserve">Record </w:t>
            </w:r>
            <w:proofErr w:type="spellStart"/>
            <w:r>
              <w:t>updation</w:t>
            </w:r>
            <w:proofErr w:type="spellEnd"/>
            <w:r>
              <w:t xml:space="preserve"> datetime</w:t>
            </w:r>
          </w:p>
        </w:tc>
      </w:tr>
      <w:tr w:rsidR="000471A9" w14:paraId="023A8C9F" w14:textId="77777777" w:rsidTr="000471A9">
        <w:trPr>
          <w:trHeight w:val="390"/>
        </w:trPr>
        <w:tc>
          <w:tcPr>
            <w:tcW w:w="2231" w:type="dxa"/>
            <w:vAlign w:val="center"/>
          </w:tcPr>
          <w:p w14:paraId="6D595A10" w14:textId="72DDC6CF" w:rsidR="000471A9" w:rsidRDefault="000471A9" w:rsidP="000471A9">
            <w:proofErr w:type="spellStart"/>
            <w:r>
              <w:t>deleted_at</w:t>
            </w:r>
            <w:proofErr w:type="spellEnd"/>
          </w:p>
        </w:tc>
        <w:tc>
          <w:tcPr>
            <w:tcW w:w="4464" w:type="dxa"/>
            <w:vAlign w:val="center"/>
          </w:tcPr>
          <w:p w14:paraId="17E11B8A" w14:textId="60E6177A" w:rsidR="000471A9" w:rsidRDefault="000471A9" w:rsidP="000471A9">
            <w:pPr>
              <w:rPr>
                <w:color w:val="717171"/>
              </w:rPr>
            </w:pPr>
            <w:r>
              <w:t>datetime</w:t>
            </w:r>
          </w:p>
        </w:tc>
        <w:tc>
          <w:tcPr>
            <w:tcW w:w="3487" w:type="dxa"/>
          </w:tcPr>
          <w:p w14:paraId="31EA3D33" w14:textId="1A9B8549" w:rsidR="000471A9" w:rsidRDefault="000471A9" w:rsidP="000471A9">
            <w:r>
              <w:t xml:space="preserve">Record </w:t>
            </w:r>
            <w:r>
              <w:t>deletion</w:t>
            </w:r>
            <w:r>
              <w:t xml:space="preserve"> datetime</w:t>
            </w:r>
          </w:p>
        </w:tc>
      </w:tr>
    </w:tbl>
    <w:p w14:paraId="53958009" w14:textId="77777777" w:rsidR="000471A9" w:rsidRPr="000471A9" w:rsidRDefault="000471A9" w:rsidP="000471A9"/>
    <w:p w14:paraId="75E367F2" w14:textId="74025D81" w:rsidR="00C42DF5" w:rsidRPr="0025069E" w:rsidRDefault="00A7498D" w:rsidP="0025069E">
      <w:pPr>
        <w:pStyle w:val="Heading1"/>
        <w:ind w:left="-1134"/>
        <w:rPr>
          <w:u w:val="single"/>
        </w:rPr>
      </w:pPr>
      <w:r w:rsidRPr="0025069E">
        <w:rPr>
          <w:u w:val="single"/>
        </w:rPr>
        <w:t>Users Table</w:t>
      </w:r>
    </w:p>
    <w:p w14:paraId="19CA2629" w14:textId="77777777" w:rsidR="0025069E" w:rsidRPr="0025069E" w:rsidRDefault="0025069E" w:rsidP="0025069E"/>
    <w:tbl>
      <w:tblPr>
        <w:tblStyle w:val="TableGrid"/>
        <w:tblW w:w="10165" w:type="dxa"/>
        <w:tblInd w:w="-492" w:type="dxa"/>
        <w:tblLook w:val="04A0" w:firstRow="1" w:lastRow="0" w:firstColumn="1" w:lastColumn="0" w:noHBand="0" w:noVBand="1"/>
      </w:tblPr>
      <w:tblGrid>
        <w:gridCol w:w="2132"/>
        <w:gridCol w:w="5256"/>
        <w:gridCol w:w="2777"/>
      </w:tblGrid>
      <w:tr w:rsidR="00C42DF5" w14:paraId="1C7756B6" w14:textId="77777777" w:rsidTr="0025069E">
        <w:trPr>
          <w:trHeight w:val="335"/>
        </w:trPr>
        <w:tc>
          <w:tcPr>
            <w:tcW w:w="2132" w:type="dxa"/>
          </w:tcPr>
          <w:p w14:paraId="3017AD8B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256" w:type="dxa"/>
          </w:tcPr>
          <w:p w14:paraId="17698670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77" w:type="dxa"/>
          </w:tcPr>
          <w:p w14:paraId="46574177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42DF5" w14:paraId="45CC1DCA" w14:textId="77777777" w:rsidTr="0025069E">
        <w:trPr>
          <w:trHeight w:val="351"/>
        </w:trPr>
        <w:tc>
          <w:tcPr>
            <w:tcW w:w="2132" w:type="dxa"/>
          </w:tcPr>
          <w:p w14:paraId="29464DD9" w14:textId="77777777" w:rsidR="00C42DF5" w:rsidRDefault="00A7498D">
            <w:r>
              <w:t>id</w:t>
            </w:r>
          </w:p>
        </w:tc>
        <w:tc>
          <w:tcPr>
            <w:tcW w:w="5256" w:type="dxa"/>
          </w:tcPr>
          <w:p w14:paraId="09254D7C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777" w:type="dxa"/>
          </w:tcPr>
          <w:p w14:paraId="771A44BE" w14:textId="77777777" w:rsidR="00C42DF5" w:rsidRDefault="00A7498D">
            <w:r>
              <w:t>Primary key</w:t>
            </w:r>
          </w:p>
        </w:tc>
      </w:tr>
      <w:tr w:rsidR="00C42DF5" w14:paraId="2456933E" w14:textId="77777777" w:rsidTr="0025069E">
        <w:trPr>
          <w:trHeight w:val="671"/>
        </w:trPr>
        <w:tc>
          <w:tcPr>
            <w:tcW w:w="2132" w:type="dxa"/>
          </w:tcPr>
          <w:p w14:paraId="429FB675" w14:textId="77777777" w:rsidR="00C42DF5" w:rsidRDefault="00A7498D">
            <w:proofErr w:type="spellStart"/>
            <w:r>
              <w:t>hospital_id</w:t>
            </w:r>
            <w:proofErr w:type="spellEnd"/>
          </w:p>
        </w:tc>
        <w:tc>
          <w:tcPr>
            <w:tcW w:w="5256" w:type="dxa"/>
          </w:tcPr>
          <w:p w14:paraId="04278BD0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2777" w:type="dxa"/>
          </w:tcPr>
          <w:p w14:paraId="7C2B4DDA" w14:textId="3C050458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hospitals.id</w:t>
            </w:r>
          </w:p>
        </w:tc>
      </w:tr>
      <w:tr w:rsidR="00C42DF5" w14:paraId="0FAD88E1" w14:textId="77777777" w:rsidTr="0025069E">
        <w:trPr>
          <w:trHeight w:val="351"/>
        </w:trPr>
        <w:tc>
          <w:tcPr>
            <w:tcW w:w="2132" w:type="dxa"/>
          </w:tcPr>
          <w:p w14:paraId="285B6C7E" w14:textId="4D1338ED" w:rsidR="00C42DF5" w:rsidRDefault="00A7498D">
            <w:r>
              <w:t>name</w:t>
            </w:r>
          </w:p>
        </w:tc>
        <w:tc>
          <w:tcPr>
            <w:tcW w:w="5256" w:type="dxa"/>
          </w:tcPr>
          <w:p w14:paraId="565DF5BD" w14:textId="77777777" w:rsidR="00C42DF5" w:rsidRDefault="00A7498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77" w:type="dxa"/>
          </w:tcPr>
          <w:p w14:paraId="6DA936F0" w14:textId="77777777" w:rsidR="00C42DF5" w:rsidRDefault="00A7498D">
            <w:r>
              <w:t>User name</w:t>
            </w:r>
          </w:p>
        </w:tc>
      </w:tr>
      <w:tr w:rsidR="00C42DF5" w14:paraId="2FBA02B8" w14:textId="77777777" w:rsidTr="0025069E">
        <w:trPr>
          <w:trHeight w:val="335"/>
        </w:trPr>
        <w:tc>
          <w:tcPr>
            <w:tcW w:w="2132" w:type="dxa"/>
          </w:tcPr>
          <w:p w14:paraId="0F68E49A" w14:textId="77777777" w:rsidR="00C42DF5" w:rsidRDefault="00A7498D">
            <w:r>
              <w:t>email</w:t>
            </w:r>
          </w:p>
        </w:tc>
        <w:tc>
          <w:tcPr>
            <w:tcW w:w="5256" w:type="dxa"/>
          </w:tcPr>
          <w:p w14:paraId="461698A6" w14:textId="77777777" w:rsidR="00C42DF5" w:rsidRDefault="00A7498D">
            <w:proofErr w:type="gramStart"/>
            <w:r>
              <w:t>VARCHAR(</w:t>
            </w:r>
            <w:proofErr w:type="gramEnd"/>
            <w:r>
              <w:t>150), UNIQUE</w:t>
            </w:r>
          </w:p>
        </w:tc>
        <w:tc>
          <w:tcPr>
            <w:tcW w:w="2777" w:type="dxa"/>
          </w:tcPr>
          <w:p w14:paraId="6BEAF4B0" w14:textId="77777777" w:rsidR="00C42DF5" w:rsidRDefault="00A7498D">
            <w:r>
              <w:t>User email</w:t>
            </w:r>
          </w:p>
        </w:tc>
      </w:tr>
      <w:tr w:rsidR="00C42DF5" w14:paraId="676C3013" w14:textId="77777777" w:rsidTr="0025069E">
        <w:trPr>
          <w:trHeight w:val="335"/>
        </w:trPr>
        <w:tc>
          <w:tcPr>
            <w:tcW w:w="2132" w:type="dxa"/>
          </w:tcPr>
          <w:p w14:paraId="0E070D36" w14:textId="77777777" w:rsidR="00C42DF5" w:rsidRDefault="00A7498D">
            <w:r>
              <w:t>password</w:t>
            </w:r>
          </w:p>
        </w:tc>
        <w:tc>
          <w:tcPr>
            <w:tcW w:w="5256" w:type="dxa"/>
          </w:tcPr>
          <w:p w14:paraId="3F928538" w14:textId="77777777" w:rsidR="00C42DF5" w:rsidRDefault="00A7498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777" w:type="dxa"/>
          </w:tcPr>
          <w:p w14:paraId="730D7C73" w14:textId="77777777" w:rsidR="00C42DF5" w:rsidRDefault="00A7498D">
            <w:r>
              <w:t>User password</w:t>
            </w:r>
          </w:p>
        </w:tc>
      </w:tr>
      <w:tr w:rsidR="00C42DF5" w14:paraId="6324B0E8" w14:textId="77777777" w:rsidTr="0025069E">
        <w:trPr>
          <w:trHeight w:val="351"/>
        </w:trPr>
        <w:tc>
          <w:tcPr>
            <w:tcW w:w="2132" w:type="dxa"/>
          </w:tcPr>
          <w:p w14:paraId="3C7D431C" w14:textId="77777777" w:rsidR="00C42DF5" w:rsidRDefault="00A7498D">
            <w:r>
              <w:t>role</w:t>
            </w:r>
          </w:p>
        </w:tc>
        <w:tc>
          <w:tcPr>
            <w:tcW w:w="5256" w:type="dxa"/>
          </w:tcPr>
          <w:p w14:paraId="2C846CD4" w14:textId="757BB350" w:rsidR="00C42DF5" w:rsidRDefault="00A7498D">
            <w:r>
              <w:t>ENUM("</w:t>
            </w:r>
            <w:proofErr w:type="spellStart"/>
            <w:r>
              <w:t>superadmin</w:t>
            </w:r>
            <w:proofErr w:type="spellEnd"/>
            <w:r>
              <w:t>","</w:t>
            </w:r>
            <w:proofErr w:type="spellStart"/>
            <w:r>
              <w:t>admin","doctor","patient</w:t>
            </w:r>
            <w:proofErr w:type="spellEnd"/>
            <w:r>
              <w:t xml:space="preserve">"), </w:t>
            </w:r>
          </w:p>
        </w:tc>
        <w:tc>
          <w:tcPr>
            <w:tcW w:w="2777" w:type="dxa"/>
          </w:tcPr>
          <w:p w14:paraId="6F4FCAD1" w14:textId="77777777" w:rsidR="00C42DF5" w:rsidRDefault="00A7498D">
            <w:r>
              <w:t>User role</w:t>
            </w:r>
          </w:p>
        </w:tc>
      </w:tr>
      <w:tr w:rsidR="00F604EA" w14:paraId="46FA4BDF" w14:textId="77777777" w:rsidTr="0025069E">
        <w:trPr>
          <w:trHeight w:val="687"/>
        </w:trPr>
        <w:tc>
          <w:tcPr>
            <w:tcW w:w="2132" w:type="dxa"/>
          </w:tcPr>
          <w:p w14:paraId="40DFB694" w14:textId="77777777" w:rsidR="00F604EA" w:rsidRDefault="00F604EA" w:rsidP="00F604EA">
            <w:proofErr w:type="spellStart"/>
            <w:r>
              <w:t>created_at</w:t>
            </w:r>
            <w:proofErr w:type="spellEnd"/>
          </w:p>
        </w:tc>
        <w:tc>
          <w:tcPr>
            <w:tcW w:w="5256" w:type="dxa"/>
          </w:tcPr>
          <w:p w14:paraId="616C28D3" w14:textId="0527F09E" w:rsidR="00F604EA" w:rsidRDefault="00F604EA" w:rsidP="00F604EA">
            <w:r>
              <w:t>TIMESTAMP</w:t>
            </w:r>
          </w:p>
        </w:tc>
        <w:tc>
          <w:tcPr>
            <w:tcW w:w="2777" w:type="dxa"/>
          </w:tcPr>
          <w:p w14:paraId="0D67176C" w14:textId="77777777" w:rsidR="00F604EA" w:rsidRDefault="00F604EA" w:rsidP="00F604EA">
            <w:r>
              <w:t>Record creation timestamp</w:t>
            </w:r>
          </w:p>
        </w:tc>
      </w:tr>
      <w:tr w:rsidR="00F604EA" w14:paraId="47F3EB06" w14:textId="77777777" w:rsidTr="0025069E">
        <w:trPr>
          <w:trHeight w:val="671"/>
        </w:trPr>
        <w:tc>
          <w:tcPr>
            <w:tcW w:w="2132" w:type="dxa"/>
          </w:tcPr>
          <w:p w14:paraId="0B3D885A" w14:textId="77777777" w:rsidR="00F604EA" w:rsidRDefault="00F604EA" w:rsidP="00F604EA">
            <w:proofErr w:type="spellStart"/>
            <w:r>
              <w:t>updated_at</w:t>
            </w:r>
            <w:proofErr w:type="spellEnd"/>
          </w:p>
        </w:tc>
        <w:tc>
          <w:tcPr>
            <w:tcW w:w="5256" w:type="dxa"/>
          </w:tcPr>
          <w:p w14:paraId="52A48C1B" w14:textId="76DD2B49" w:rsidR="00F604EA" w:rsidRDefault="00F604EA" w:rsidP="00F604EA">
            <w:r>
              <w:t>TIMESTAMP</w:t>
            </w:r>
          </w:p>
        </w:tc>
        <w:tc>
          <w:tcPr>
            <w:tcW w:w="2777" w:type="dxa"/>
          </w:tcPr>
          <w:p w14:paraId="0D9FD67B" w14:textId="77777777" w:rsidR="00F604EA" w:rsidRDefault="00F604EA" w:rsidP="00F604EA">
            <w:r>
              <w:t>Record update timestamp</w:t>
            </w:r>
          </w:p>
        </w:tc>
      </w:tr>
      <w:tr w:rsidR="00F604EA" w14:paraId="305E8B6B" w14:textId="77777777" w:rsidTr="0025069E">
        <w:trPr>
          <w:trHeight w:val="687"/>
        </w:trPr>
        <w:tc>
          <w:tcPr>
            <w:tcW w:w="2132" w:type="dxa"/>
          </w:tcPr>
          <w:p w14:paraId="738C23D0" w14:textId="77777777" w:rsidR="00F604EA" w:rsidRDefault="00F604EA" w:rsidP="00F604EA">
            <w:proofErr w:type="spellStart"/>
            <w:r>
              <w:t>deleted_at</w:t>
            </w:r>
            <w:proofErr w:type="spellEnd"/>
          </w:p>
        </w:tc>
        <w:tc>
          <w:tcPr>
            <w:tcW w:w="5256" w:type="dxa"/>
          </w:tcPr>
          <w:p w14:paraId="6246CC36" w14:textId="2F3FDC38" w:rsidR="00F604EA" w:rsidRDefault="00F604EA" w:rsidP="00F604EA">
            <w:r>
              <w:t>TIMESTAMP</w:t>
            </w:r>
          </w:p>
        </w:tc>
        <w:tc>
          <w:tcPr>
            <w:tcW w:w="2777" w:type="dxa"/>
          </w:tcPr>
          <w:p w14:paraId="511511F4" w14:textId="77777777" w:rsidR="00F604EA" w:rsidRDefault="00F604EA" w:rsidP="00F604EA">
            <w:r>
              <w:t>Soft delete timestamp</w:t>
            </w:r>
          </w:p>
        </w:tc>
      </w:tr>
    </w:tbl>
    <w:p w14:paraId="376BB30D" w14:textId="7B26B5F4" w:rsidR="00C42DF5" w:rsidRPr="0025069E" w:rsidRDefault="00A7498D" w:rsidP="0025069E">
      <w:pPr>
        <w:pStyle w:val="Heading1"/>
        <w:ind w:left="-1134"/>
        <w:rPr>
          <w:u w:val="single"/>
        </w:rPr>
      </w:pPr>
      <w:r w:rsidRPr="0025069E">
        <w:rPr>
          <w:u w:val="single"/>
        </w:rPr>
        <w:lastRenderedPageBreak/>
        <w:t>Patients Table</w:t>
      </w:r>
    </w:p>
    <w:p w14:paraId="171F4149" w14:textId="77777777" w:rsidR="0025069E" w:rsidRPr="0025069E" w:rsidRDefault="0025069E" w:rsidP="0025069E"/>
    <w:tbl>
      <w:tblPr>
        <w:tblStyle w:val="TableGrid"/>
        <w:tblW w:w="9892" w:type="dxa"/>
        <w:tblInd w:w="-459" w:type="dxa"/>
        <w:tblLook w:val="04A0" w:firstRow="1" w:lastRow="0" w:firstColumn="1" w:lastColumn="0" w:noHBand="0" w:noVBand="1"/>
      </w:tblPr>
      <w:tblGrid>
        <w:gridCol w:w="2047"/>
        <w:gridCol w:w="5050"/>
        <w:gridCol w:w="2795"/>
      </w:tblGrid>
      <w:tr w:rsidR="00C42DF5" w14:paraId="0EFDEA65" w14:textId="77777777" w:rsidTr="0025069E">
        <w:trPr>
          <w:trHeight w:val="284"/>
        </w:trPr>
        <w:tc>
          <w:tcPr>
            <w:tcW w:w="2047" w:type="dxa"/>
          </w:tcPr>
          <w:p w14:paraId="39C0D85C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050" w:type="dxa"/>
          </w:tcPr>
          <w:p w14:paraId="363904B5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95" w:type="dxa"/>
          </w:tcPr>
          <w:p w14:paraId="447671F0" w14:textId="77777777" w:rsidR="00C42DF5" w:rsidRPr="0025069E" w:rsidRDefault="00A7498D">
            <w:pPr>
              <w:rPr>
                <w:b/>
                <w:bCs/>
                <w:sz w:val="24"/>
                <w:szCs w:val="24"/>
              </w:rPr>
            </w:pPr>
            <w:r w:rsidRPr="0025069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42DF5" w14:paraId="33F6334C" w14:textId="77777777" w:rsidTr="0025069E">
        <w:trPr>
          <w:trHeight w:val="585"/>
        </w:trPr>
        <w:tc>
          <w:tcPr>
            <w:tcW w:w="2047" w:type="dxa"/>
          </w:tcPr>
          <w:p w14:paraId="3E15CEE0" w14:textId="77777777" w:rsidR="00C42DF5" w:rsidRDefault="00A7498D">
            <w:r>
              <w:t>id</w:t>
            </w:r>
          </w:p>
        </w:tc>
        <w:tc>
          <w:tcPr>
            <w:tcW w:w="5050" w:type="dxa"/>
          </w:tcPr>
          <w:p w14:paraId="65AE4B54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795" w:type="dxa"/>
          </w:tcPr>
          <w:p w14:paraId="6A8CBB31" w14:textId="77777777" w:rsidR="00C42DF5" w:rsidRDefault="00A7498D">
            <w:r>
              <w:t>Primary key</w:t>
            </w:r>
          </w:p>
        </w:tc>
      </w:tr>
      <w:tr w:rsidR="00C5678B" w14:paraId="177CC8B2" w14:textId="77777777" w:rsidTr="0025069E">
        <w:trPr>
          <w:trHeight w:val="284"/>
        </w:trPr>
        <w:tc>
          <w:tcPr>
            <w:tcW w:w="2047" w:type="dxa"/>
          </w:tcPr>
          <w:p w14:paraId="0CD05F9D" w14:textId="71140E24" w:rsidR="00C5678B" w:rsidRDefault="00C5678B">
            <w:proofErr w:type="spellStart"/>
            <w:r>
              <w:t>User_id</w:t>
            </w:r>
            <w:proofErr w:type="spellEnd"/>
          </w:p>
        </w:tc>
        <w:tc>
          <w:tcPr>
            <w:tcW w:w="5050" w:type="dxa"/>
          </w:tcPr>
          <w:p w14:paraId="30F0CEAC" w14:textId="564638BD" w:rsidR="00C5678B" w:rsidRDefault="00C5678B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21355EA6" w14:textId="6DBCC70B" w:rsidR="00C5678B" w:rsidRDefault="00C5678B">
            <w:r>
              <w:t xml:space="preserve">Foreign key </w:t>
            </w:r>
            <w:r w:rsidR="00F604EA">
              <w:t>from</w:t>
            </w:r>
            <w:r>
              <w:t xml:space="preserve"> users.id</w:t>
            </w:r>
          </w:p>
        </w:tc>
      </w:tr>
      <w:tr w:rsidR="0022366B" w14:paraId="70D2EF24" w14:textId="77777777" w:rsidTr="0025069E">
        <w:trPr>
          <w:trHeight w:val="298"/>
        </w:trPr>
        <w:tc>
          <w:tcPr>
            <w:tcW w:w="2047" w:type="dxa"/>
          </w:tcPr>
          <w:p w14:paraId="491F970E" w14:textId="2C66C3ED" w:rsidR="0022366B" w:rsidRDefault="0022366B" w:rsidP="0022366B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5050" w:type="dxa"/>
          </w:tcPr>
          <w:p w14:paraId="5BF2CC6D" w14:textId="700E3115" w:rsidR="0022366B" w:rsidRDefault="0022366B" w:rsidP="0022366B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0C99515C" w14:textId="1A433114" w:rsidR="0022366B" w:rsidRDefault="00F604EA" w:rsidP="0022366B">
            <w:r>
              <w:t>Foreign key from hospital.id</w:t>
            </w:r>
          </w:p>
        </w:tc>
      </w:tr>
      <w:tr w:rsidR="0022366B" w14:paraId="3BD05220" w14:textId="77777777" w:rsidTr="0025069E">
        <w:trPr>
          <w:trHeight w:val="284"/>
        </w:trPr>
        <w:tc>
          <w:tcPr>
            <w:tcW w:w="2047" w:type="dxa"/>
          </w:tcPr>
          <w:p w14:paraId="26172326" w14:textId="6B2E3EA8" w:rsidR="0022366B" w:rsidRDefault="0022366B" w:rsidP="0022366B">
            <w:r>
              <w:t xml:space="preserve">Age </w:t>
            </w:r>
          </w:p>
        </w:tc>
        <w:tc>
          <w:tcPr>
            <w:tcW w:w="5050" w:type="dxa"/>
          </w:tcPr>
          <w:p w14:paraId="60AC1E87" w14:textId="30118A12" w:rsidR="0022366B" w:rsidRDefault="0022366B" w:rsidP="0022366B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795" w:type="dxa"/>
          </w:tcPr>
          <w:p w14:paraId="461C03F3" w14:textId="6E0F3EB7" w:rsidR="0022366B" w:rsidRDefault="00F604EA" w:rsidP="0022366B">
            <w:r>
              <w:t>Age of patient</w:t>
            </w:r>
          </w:p>
        </w:tc>
      </w:tr>
      <w:tr w:rsidR="0022366B" w14:paraId="2B273E9F" w14:textId="77777777" w:rsidTr="0025069E">
        <w:trPr>
          <w:trHeight w:val="284"/>
        </w:trPr>
        <w:tc>
          <w:tcPr>
            <w:tcW w:w="2047" w:type="dxa"/>
          </w:tcPr>
          <w:p w14:paraId="22247B6F" w14:textId="77777777" w:rsidR="0022366B" w:rsidRDefault="0022366B" w:rsidP="0022366B">
            <w:r>
              <w:t>gender</w:t>
            </w:r>
          </w:p>
        </w:tc>
        <w:tc>
          <w:tcPr>
            <w:tcW w:w="5050" w:type="dxa"/>
          </w:tcPr>
          <w:p w14:paraId="6CA0198D" w14:textId="5BE2A931" w:rsidR="0022366B" w:rsidRDefault="0022366B" w:rsidP="0022366B">
            <w:r>
              <w:t>ENUM('</w:t>
            </w:r>
            <w:proofErr w:type="spellStart"/>
            <w:r>
              <w:t>male','female','other</w:t>
            </w:r>
            <w:proofErr w:type="spellEnd"/>
            <w:r>
              <w:t>')</w:t>
            </w:r>
          </w:p>
        </w:tc>
        <w:tc>
          <w:tcPr>
            <w:tcW w:w="2795" w:type="dxa"/>
          </w:tcPr>
          <w:p w14:paraId="55013A52" w14:textId="77777777" w:rsidR="0022366B" w:rsidRDefault="0022366B" w:rsidP="0022366B">
            <w:r>
              <w:t>Patient gender</w:t>
            </w:r>
          </w:p>
        </w:tc>
      </w:tr>
      <w:tr w:rsidR="00F604EA" w14:paraId="11E51C70" w14:textId="77777777" w:rsidTr="0025069E">
        <w:trPr>
          <w:trHeight w:val="585"/>
        </w:trPr>
        <w:tc>
          <w:tcPr>
            <w:tcW w:w="2047" w:type="dxa"/>
          </w:tcPr>
          <w:p w14:paraId="75E2FB99" w14:textId="689527FB" w:rsidR="00F604EA" w:rsidRDefault="00F604EA" w:rsidP="00F604EA">
            <w:proofErr w:type="spellStart"/>
            <w:r>
              <w:t>created_by</w:t>
            </w:r>
            <w:proofErr w:type="spellEnd"/>
          </w:p>
        </w:tc>
        <w:tc>
          <w:tcPr>
            <w:tcW w:w="5050" w:type="dxa"/>
          </w:tcPr>
          <w:p w14:paraId="1FDB1C30" w14:textId="61F83246" w:rsidR="00F604EA" w:rsidRDefault="00F604EA" w:rsidP="00F604EA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33D51DCD" w14:textId="43BA4E0F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patient data created </w:t>
            </w:r>
          </w:p>
        </w:tc>
      </w:tr>
      <w:tr w:rsidR="00F604EA" w14:paraId="6C0C206B" w14:textId="77777777" w:rsidTr="0025069E">
        <w:trPr>
          <w:trHeight w:val="585"/>
        </w:trPr>
        <w:tc>
          <w:tcPr>
            <w:tcW w:w="2047" w:type="dxa"/>
          </w:tcPr>
          <w:p w14:paraId="542E6736" w14:textId="7BBCCCE7" w:rsidR="00F604EA" w:rsidRDefault="00F604EA" w:rsidP="00F604EA">
            <w:proofErr w:type="spellStart"/>
            <w:r>
              <w:t>updated_by</w:t>
            </w:r>
            <w:proofErr w:type="spellEnd"/>
          </w:p>
        </w:tc>
        <w:tc>
          <w:tcPr>
            <w:tcW w:w="5050" w:type="dxa"/>
          </w:tcPr>
          <w:p w14:paraId="133A74A9" w14:textId="09AD92BB" w:rsidR="00F604EA" w:rsidRDefault="00F604EA" w:rsidP="00F604EA">
            <w:proofErr w:type="gramStart"/>
            <w:r>
              <w:t>INT(</w:t>
            </w:r>
            <w:proofErr w:type="gramEnd"/>
            <w:r>
              <w:t xml:space="preserve">10) , UNSIGNED </w:t>
            </w:r>
          </w:p>
        </w:tc>
        <w:tc>
          <w:tcPr>
            <w:tcW w:w="2795" w:type="dxa"/>
          </w:tcPr>
          <w:p w14:paraId="449A3C67" w14:textId="3A232DF3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patient data updated</w:t>
            </w:r>
          </w:p>
        </w:tc>
      </w:tr>
      <w:tr w:rsidR="00F604EA" w14:paraId="0C1C4DC0" w14:textId="77777777" w:rsidTr="0025069E">
        <w:trPr>
          <w:trHeight w:val="585"/>
        </w:trPr>
        <w:tc>
          <w:tcPr>
            <w:tcW w:w="2047" w:type="dxa"/>
          </w:tcPr>
          <w:p w14:paraId="754D52B9" w14:textId="511F30B9" w:rsidR="00F604EA" w:rsidRDefault="00F604EA" w:rsidP="00F604EA">
            <w:proofErr w:type="spellStart"/>
            <w:r>
              <w:t>deleted_by</w:t>
            </w:r>
            <w:proofErr w:type="spellEnd"/>
          </w:p>
        </w:tc>
        <w:tc>
          <w:tcPr>
            <w:tcW w:w="5050" w:type="dxa"/>
          </w:tcPr>
          <w:p w14:paraId="326B7EEA" w14:textId="31105D93" w:rsidR="00F604EA" w:rsidRDefault="00F604EA" w:rsidP="00F604EA">
            <w:proofErr w:type="gramStart"/>
            <w:r>
              <w:t>INT(</w:t>
            </w:r>
            <w:proofErr w:type="gramEnd"/>
            <w:r>
              <w:t>10) , UNSIGNED</w:t>
            </w:r>
          </w:p>
        </w:tc>
        <w:tc>
          <w:tcPr>
            <w:tcW w:w="2795" w:type="dxa"/>
          </w:tcPr>
          <w:p w14:paraId="60F0ACA6" w14:textId="6E7EDA3C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patient data deleted</w:t>
            </w:r>
          </w:p>
        </w:tc>
      </w:tr>
      <w:tr w:rsidR="00F604EA" w14:paraId="59EFD26B" w14:textId="77777777" w:rsidTr="0025069E">
        <w:trPr>
          <w:trHeight w:val="284"/>
        </w:trPr>
        <w:tc>
          <w:tcPr>
            <w:tcW w:w="2047" w:type="dxa"/>
          </w:tcPr>
          <w:p w14:paraId="1B9A23A5" w14:textId="77777777" w:rsidR="00F604EA" w:rsidRDefault="00F604EA" w:rsidP="00F604EA">
            <w:proofErr w:type="spellStart"/>
            <w:r>
              <w:t>created_at</w:t>
            </w:r>
            <w:proofErr w:type="spellEnd"/>
          </w:p>
        </w:tc>
        <w:tc>
          <w:tcPr>
            <w:tcW w:w="5050" w:type="dxa"/>
          </w:tcPr>
          <w:p w14:paraId="0356282B" w14:textId="5598B33E" w:rsidR="00F604EA" w:rsidRDefault="00F604EA" w:rsidP="00F604EA">
            <w:r>
              <w:t>TIMESTAMP</w:t>
            </w:r>
          </w:p>
        </w:tc>
        <w:tc>
          <w:tcPr>
            <w:tcW w:w="2795" w:type="dxa"/>
          </w:tcPr>
          <w:p w14:paraId="1B4FA814" w14:textId="77777777" w:rsidR="00F604EA" w:rsidRDefault="00F604EA" w:rsidP="00F604EA">
            <w:r>
              <w:t>Record creation timestamp</w:t>
            </w:r>
          </w:p>
        </w:tc>
      </w:tr>
      <w:tr w:rsidR="00F604EA" w14:paraId="36780E6B" w14:textId="77777777" w:rsidTr="0025069E">
        <w:trPr>
          <w:trHeight w:val="298"/>
        </w:trPr>
        <w:tc>
          <w:tcPr>
            <w:tcW w:w="2047" w:type="dxa"/>
          </w:tcPr>
          <w:p w14:paraId="606833D4" w14:textId="77777777" w:rsidR="00F604EA" w:rsidRDefault="00F604EA" w:rsidP="00F604EA">
            <w:proofErr w:type="spellStart"/>
            <w:r>
              <w:t>updated_at</w:t>
            </w:r>
            <w:proofErr w:type="spellEnd"/>
          </w:p>
        </w:tc>
        <w:tc>
          <w:tcPr>
            <w:tcW w:w="5050" w:type="dxa"/>
          </w:tcPr>
          <w:p w14:paraId="18992781" w14:textId="39EE12EF" w:rsidR="00F604EA" w:rsidRDefault="00F604EA" w:rsidP="00F604EA">
            <w:r>
              <w:t>TIMESTAMP</w:t>
            </w:r>
          </w:p>
        </w:tc>
        <w:tc>
          <w:tcPr>
            <w:tcW w:w="2795" w:type="dxa"/>
          </w:tcPr>
          <w:p w14:paraId="468D5163" w14:textId="77777777" w:rsidR="00F604EA" w:rsidRDefault="00F604EA" w:rsidP="00F604EA">
            <w:r>
              <w:t>Record update timestamp</w:t>
            </w:r>
          </w:p>
        </w:tc>
      </w:tr>
      <w:tr w:rsidR="00F604EA" w14:paraId="44192E08" w14:textId="77777777" w:rsidTr="0025069E">
        <w:trPr>
          <w:trHeight w:val="284"/>
        </w:trPr>
        <w:tc>
          <w:tcPr>
            <w:tcW w:w="2047" w:type="dxa"/>
          </w:tcPr>
          <w:p w14:paraId="36CDF557" w14:textId="77777777" w:rsidR="00F604EA" w:rsidRDefault="00F604EA" w:rsidP="00F604EA">
            <w:proofErr w:type="spellStart"/>
            <w:r>
              <w:t>deleted_at</w:t>
            </w:r>
            <w:proofErr w:type="spellEnd"/>
          </w:p>
        </w:tc>
        <w:tc>
          <w:tcPr>
            <w:tcW w:w="5050" w:type="dxa"/>
          </w:tcPr>
          <w:p w14:paraId="1649D59D" w14:textId="623AAFF2" w:rsidR="00F604EA" w:rsidRDefault="00F604EA" w:rsidP="00F604EA">
            <w:r>
              <w:t>TIMESTAMP</w:t>
            </w:r>
          </w:p>
        </w:tc>
        <w:tc>
          <w:tcPr>
            <w:tcW w:w="2795" w:type="dxa"/>
          </w:tcPr>
          <w:p w14:paraId="299494B2" w14:textId="77777777" w:rsidR="00F604EA" w:rsidRDefault="00F604EA" w:rsidP="00F604EA">
            <w:r>
              <w:t>Soft delete timestamp</w:t>
            </w:r>
          </w:p>
        </w:tc>
      </w:tr>
    </w:tbl>
    <w:p w14:paraId="1BF6124B" w14:textId="5D6FB880" w:rsidR="00C42DF5" w:rsidRDefault="00A7498D" w:rsidP="0025069E">
      <w:pPr>
        <w:pStyle w:val="Heading1"/>
        <w:ind w:left="-993"/>
      </w:pPr>
      <w:r>
        <w:t>Doctors Table</w:t>
      </w:r>
    </w:p>
    <w:p w14:paraId="2205ECC7" w14:textId="77777777" w:rsidR="0025069E" w:rsidRPr="0025069E" w:rsidRDefault="0025069E" w:rsidP="0025069E"/>
    <w:tbl>
      <w:tblPr>
        <w:tblStyle w:val="TableGrid"/>
        <w:tblW w:w="10459" w:type="dxa"/>
        <w:tblInd w:w="-459" w:type="dxa"/>
        <w:tblLook w:val="04A0" w:firstRow="1" w:lastRow="0" w:firstColumn="1" w:lastColumn="0" w:noHBand="0" w:noVBand="1"/>
      </w:tblPr>
      <w:tblGrid>
        <w:gridCol w:w="3519"/>
        <w:gridCol w:w="3080"/>
        <w:gridCol w:w="3860"/>
      </w:tblGrid>
      <w:tr w:rsidR="00C42DF5" w14:paraId="4C37FAB7" w14:textId="77777777" w:rsidTr="0025069E">
        <w:trPr>
          <w:trHeight w:val="358"/>
        </w:trPr>
        <w:tc>
          <w:tcPr>
            <w:tcW w:w="3519" w:type="dxa"/>
          </w:tcPr>
          <w:p w14:paraId="4A287C99" w14:textId="77777777" w:rsidR="00C42DF5" w:rsidRDefault="00A7498D">
            <w:r>
              <w:t>Column</w:t>
            </w:r>
          </w:p>
        </w:tc>
        <w:tc>
          <w:tcPr>
            <w:tcW w:w="3080" w:type="dxa"/>
          </w:tcPr>
          <w:p w14:paraId="0E40D0A7" w14:textId="77777777" w:rsidR="00C42DF5" w:rsidRDefault="00A7498D">
            <w:r>
              <w:t>Type</w:t>
            </w:r>
          </w:p>
        </w:tc>
        <w:tc>
          <w:tcPr>
            <w:tcW w:w="3860" w:type="dxa"/>
          </w:tcPr>
          <w:p w14:paraId="67914CB0" w14:textId="77777777" w:rsidR="00C42DF5" w:rsidRDefault="00A7498D">
            <w:r>
              <w:t>Description</w:t>
            </w:r>
          </w:p>
        </w:tc>
      </w:tr>
      <w:tr w:rsidR="00C42DF5" w14:paraId="590BA814" w14:textId="77777777" w:rsidTr="0025069E">
        <w:trPr>
          <w:trHeight w:val="734"/>
        </w:trPr>
        <w:tc>
          <w:tcPr>
            <w:tcW w:w="3519" w:type="dxa"/>
          </w:tcPr>
          <w:p w14:paraId="1A9A2536" w14:textId="77777777" w:rsidR="00C42DF5" w:rsidRDefault="00A7498D">
            <w:r>
              <w:t>id</w:t>
            </w:r>
          </w:p>
        </w:tc>
        <w:tc>
          <w:tcPr>
            <w:tcW w:w="3080" w:type="dxa"/>
          </w:tcPr>
          <w:p w14:paraId="26923D38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860" w:type="dxa"/>
          </w:tcPr>
          <w:p w14:paraId="53435473" w14:textId="77777777" w:rsidR="00C42DF5" w:rsidRDefault="00A7498D">
            <w:r>
              <w:t>Primary key</w:t>
            </w:r>
          </w:p>
        </w:tc>
      </w:tr>
      <w:tr w:rsidR="0022366B" w14:paraId="662A1285" w14:textId="77777777" w:rsidTr="0025069E">
        <w:trPr>
          <w:trHeight w:val="358"/>
        </w:trPr>
        <w:tc>
          <w:tcPr>
            <w:tcW w:w="3519" w:type="dxa"/>
          </w:tcPr>
          <w:p w14:paraId="52C1EDF6" w14:textId="75A083C1" w:rsidR="0022366B" w:rsidRDefault="0022366B" w:rsidP="0022366B">
            <w:proofErr w:type="spellStart"/>
            <w:r>
              <w:t>User_id</w:t>
            </w:r>
            <w:proofErr w:type="spellEnd"/>
          </w:p>
        </w:tc>
        <w:tc>
          <w:tcPr>
            <w:tcW w:w="3080" w:type="dxa"/>
          </w:tcPr>
          <w:p w14:paraId="74D2D659" w14:textId="3BD64681" w:rsidR="0022366B" w:rsidRDefault="0022366B" w:rsidP="0022366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57760852" w14:textId="64101BF9" w:rsidR="0022366B" w:rsidRDefault="00F604EA" w:rsidP="0022366B">
            <w:r>
              <w:t>Foreign key from users.id</w:t>
            </w:r>
          </w:p>
        </w:tc>
      </w:tr>
      <w:tr w:rsidR="0022366B" w14:paraId="4F9DA8E8" w14:textId="77777777" w:rsidTr="0025069E">
        <w:trPr>
          <w:trHeight w:val="376"/>
        </w:trPr>
        <w:tc>
          <w:tcPr>
            <w:tcW w:w="3519" w:type="dxa"/>
          </w:tcPr>
          <w:p w14:paraId="2F3BDB1D" w14:textId="77777777" w:rsidR="0022366B" w:rsidRDefault="0022366B" w:rsidP="0022366B">
            <w:proofErr w:type="spellStart"/>
            <w:r>
              <w:t>hospital_id</w:t>
            </w:r>
            <w:proofErr w:type="spellEnd"/>
          </w:p>
        </w:tc>
        <w:tc>
          <w:tcPr>
            <w:tcW w:w="3080" w:type="dxa"/>
          </w:tcPr>
          <w:p w14:paraId="2651A4D4" w14:textId="77777777" w:rsidR="0022366B" w:rsidRDefault="0022366B" w:rsidP="0022366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252D22D2" w14:textId="0FC50375" w:rsidR="0022366B" w:rsidRDefault="0022366B" w:rsidP="0022366B">
            <w:r>
              <w:t xml:space="preserve">Foreign key </w:t>
            </w:r>
            <w:r w:rsidR="00F604EA">
              <w:t>from</w:t>
            </w:r>
            <w:r>
              <w:t xml:space="preserve"> hospitals.id</w:t>
            </w:r>
          </w:p>
        </w:tc>
      </w:tr>
      <w:tr w:rsidR="0022366B" w14:paraId="6E1BDFD5" w14:textId="77777777" w:rsidTr="0025069E">
        <w:trPr>
          <w:trHeight w:val="358"/>
        </w:trPr>
        <w:tc>
          <w:tcPr>
            <w:tcW w:w="3519" w:type="dxa"/>
          </w:tcPr>
          <w:p w14:paraId="6C6B6E52" w14:textId="4AA274A1" w:rsidR="0022366B" w:rsidRDefault="0022366B" w:rsidP="0022366B">
            <w:r>
              <w:t>age</w:t>
            </w:r>
          </w:p>
        </w:tc>
        <w:tc>
          <w:tcPr>
            <w:tcW w:w="3080" w:type="dxa"/>
          </w:tcPr>
          <w:p w14:paraId="70743340" w14:textId="3BBF7953" w:rsidR="0022366B" w:rsidRDefault="0022366B" w:rsidP="0022366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860" w:type="dxa"/>
          </w:tcPr>
          <w:p w14:paraId="34DF1B02" w14:textId="577F8B7A" w:rsidR="0022366B" w:rsidRDefault="00F604EA" w:rsidP="0022366B">
            <w:r>
              <w:t>Age of doctor</w:t>
            </w:r>
          </w:p>
        </w:tc>
      </w:tr>
      <w:tr w:rsidR="0022366B" w14:paraId="1D23B267" w14:textId="77777777" w:rsidTr="0025069E">
        <w:trPr>
          <w:trHeight w:val="358"/>
        </w:trPr>
        <w:tc>
          <w:tcPr>
            <w:tcW w:w="3519" w:type="dxa"/>
          </w:tcPr>
          <w:p w14:paraId="7CC12D99" w14:textId="2503743B" w:rsidR="0022366B" w:rsidRDefault="0022366B" w:rsidP="0022366B">
            <w:r>
              <w:t>gender</w:t>
            </w:r>
          </w:p>
        </w:tc>
        <w:tc>
          <w:tcPr>
            <w:tcW w:w="3080" w:type="dxa"/>
            <w:shd w:val="clear" w:color="auto" w:fill="FFFFFF" w:themeFill="background1"/>
          </w:tcPr>
          <w:p w14:paraId="19FF3B3F" w14:textId="0BB9DACC" w:rsidR="0022366B" w:rsidRPr="0022366B" w:rsidRDefault="0022366B" w:rsidP="0022366B">
            <w:proofErr w:type="spellStart"/>
            <w:r w:rsidRPr="0022366B">
              <w:t>enum</w:t>
            </w:r>
            <w:proofErr w:type="spellEnd"/>
            <w:r w:rsidRPr="0022366B">
              <w:t>('</w:t>
            </w:r>
            <w:proofErr w:type="spellStart"/>
            <w:r w:rsidRPr="0022366B">
              <w:t>male','female','other</w:t>
            </w:r>
            <w:proofErr w:type="spellEnd"/>
            <w:r w:rsidRPr="0022366B">
              <w:t>')</w:t>
            </w:r>
          </w:p>
        </w:tc>
        <w:tc>
          <w:tcPr>
            <w:tcW w:w="3860" w:type="dxa"/>
          </w:tcPr>
          <w:p w14:paraId="6F90B2AE" w14:textId="54007BBA" w:rsidR="0022366B" w:rsidRDefault="00F604EA" w:rsidP="0022366B">
            <w:r>
              <w:t>Gender of doctor</w:t>
            </w:r>
          </w:p>
        </w:tc>
      </w:tr>
      <w:tr w:rsidR="0022366B" w14:paraId="5FB929D4" w14:textId="77777777" w:rsidTr="0025069E">
        <w:trPr>
          <w:trHeight w:val="376"/>
        </w:trPr>
        <w:tc>
          <w:tcPr>
            <w:tcW w:w="3519" w:type="dxa"/>
          </w:tcPr>
          <w:p w14:paraId="6F8A2282" w14:textId="3D55F3A2" w:rsidR="0022366B" w:rsidRDefault="0022366B" w:rsidP="0022366B">
            <w:r>
              <w:t>expertise</w:t>
            </w:r>
          </w:p>
        </w:tc>
        <w:tc>
          <w:tcPr>
            <w:tcW w:w="3080" w:type="dxa"/>
          </w:tcPr>
          <w:p w14:paraId="215AC0FA" w14:textId="77777777" w:rsidR="0022366B" w:rsidRDefault="0022366B" w:rsidP="0022366B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860" w:type="dxa"/>
          </w:tcPr>
          <w:p w14:paraId="31A9F217" w14:textId="77777777" w:rsidR="0022366B" w:rsidRDefault="0022366B" w:rsidP="0022366B">
            <w:r>
              <w:t>Doctor specialization</w:t>
            </w:r>
          </w:p>
        </w:tc>
      </w:tr>
      <w:tr w:rsidR="0022366B" w14:paraId="5C5CA626" w14:textId="77777777" w:rsidTr="0025069E">
        <w:trPr>
          <w:trHeight w:val="358"/>
        </w:trPr>
        <w:tc>
          <w:tcPr>
            <w:tcW w:w="3519" w:type="dxa"/>
          </w:tcPr>
          <w:p w14:paraId="1CCB41EE" w14:textId="718D9AD9" w:rsidR="0022366B" w:rsidRDefault="0022366B" w:rsidP="0022366B">
            <w:proofErr w:type="spellStart"/>
            <w:r>
              <w:t>avaliability</w:t>
            </w:r>
            <w:proofErr w:type="spellEnd"/>
          </w:p>
        </w:tc>
        <w:tc>
          <w:tcPr>
            <w:tcW w:w="3080" w:type="dxa"/>
          </w:tcPr>
          <w:p w14:paraId="3CAD104B" w14:textId="6F920895" w:rsidR="0022366B" w:rsidRDefault="0022366B" w:rsidP="0022366B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3860" w:type="dxa"/>
          </w:tcPr>
          <w:p w14:paraId="5656D600" w14:textId="0808B605" w:rsidR="0022366B" w:rsidRDefault="00F604EA" w:rsidP="0022366B">
            <w:r>
              <w:t xml:space="preserve">Availability </w:t>
            </w:r>
            <w:proofErr w:type="spellStart"/>
            <w:r>
              <w:t>cheak</w:t>
            </w:r>
            <w:proofErr w:type="spellEnd"/>
            <w:r>
              <w:t xml:space="preserve"> of doctor</w:t>
            </w:r>
          </w:p>
        </w:tc>
      </w:tr>
      <w:tr w:rsidR="00F604EA" w14:paraId="69F26E72" w14:textId="77777777" w:rsidTr="0025069E">
        <w:trPr>
          <w:trHeight w:val="358"/>
        </w:trPr>
        <w:tc>
          <w:tcPr>
            <w:tcW w:w="3519" w:type="dxa"/>
          </w:tcPr>
          <w:p w14:paraId="7424A4E0" w14:textId="15409DA8" w:rsidR="00F604EA" w:rsidRDefault="00F604EA" w:rsidP="00F604EA">
            <w:proofErr w:type="spellStart"/>
            <w:r>
              <w:t>created_by</w:t>
            </w:r>
            <w:proofErr w:type="spellEnd"/>
          </w:p>
        </w:tc>
        <w:tc>
          <w:tcPr>
            <w:tcW w:w="3080" w:type="dxa"/>
          </w:tcPr>
          <w:p w14:paraId="3CD627FA" w14:textId="54C1851C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7EC86C5F" w14:textId="53DD2F1D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created </w:t>
            </w:r>
          </w:p>
        </w:tc>
      </w:tr>
      <w:tr w:rsidR="00F604EA" w14:paraId="1F9CF4B8" w14:textId="77777777" w:rsidTr="0025069E">
        <w:trPr>
          <w:trHeight w:val="376"/>
        </w:trPr>
        <w:tc>
          <w:tcPr>
            <w:tcW w:w="3519" w:type="dxa"/>
          </w:tcPr>
          <w:p w14:paraId="057A2F40" w14:textId="004951F7" w:rsidR="00F604EA" w:rsidRDefault="00F604EA" w:rsidP="00F604EA">
            <w:proofErr w:type="spellStart"/>
            <w:r>
              <w:t>updated_by</w:t>
            </w:r>
            <w:proofErr w:type="spellEnd"/>
          </w:p>
        </w:tc>
        <w:tc>
          <w:tcPr>
            <w:tcW w:w="3080" w:type="dxa"/>
          </w:tcPr>
          <w:p w14:paraId="3B736824" w14:textId="1F1C578B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556F0844" w14:textId="3435F36D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updated</w:t>
            </w:r>
          </w:p>
        </w:tc>
      </w:tr>
      <w:tr w:rsidR="00F604EA" w14:paraId="29DF245E" w14:textId="77777777" w:rsidTr="0025069E">
        <w:trPr>
          <w:trHeight w:val="358"/>
        </w:trPr>
        <w:tc>
          <w:tcPr>
            <w:tcW w:w="3519" w:type="dxa"/>
          </w:tcPr>
          <w:p w14:paraId="131C77D8" w14:textId="1B4123AC" w:rsidR="00F604EA" w:rsidRDefault="00F604EA" w:rsidP="00F604EA">
            <w:proofErr w:type="spellStart"/>
            <w:r>
              <w:t>deleted_by</w:t>
            </w:r>
            <w:proofErr w:type="spellEnd"/>
          </w:p>
        </w:tc>
        <w:tc>
          <w:tcPr>
            <w:tcW w:w="3080" w:type="dxa"/>
          </w:tcPr>
          <w:p w14:paraId="462E4EAB" w14:textId="35ED9936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860" w:type="dxa"/>
          </w:tcPr>
          <w:p w14:paraId="798CCE9C" w14:textId="0B92034F" w:rsidR="00F604EA" w:rsidRDefault="00F604EA" w:rsidP="00F604EA">
            <w:proofErr w:type="spellStart"/>
            <w:r>
              <w:t>User_id</w:t>
            </w:r>
            <w:proofErr w:type="spellEnd"/>
            <w:r>
              <w:t xml:space="preserve"> of doctor data deleted</w:t>
            </w:r>
          </w:p>
        </w:tc>
      </w:tr>
      <w:tr w:rsidR="008C373B" w14:paraId="6D695B72" w14:textId="77777777" w:rsidTr="0025069E">
        <w:trPr>
          <w:trHeight w:val="358"/>
        </w:trPr>
        <w:tc>
          <w:tcPr>
            <w:tcW w:w="3519" w:type="dxa"/>
          </w:tcPr>
          <w:p w14:paraId="63D1E3A6" w14:textId="77777777" w:rsidR="008C373B" w:rsidRDefault="008C373B" w:rsidP="008C373B">
            <w:proofErr w:type="spellStart"/>
            <w:r>
              <w:t>created_at</w:t>
            </w:r>
            <w:proofErr w:type="spellEnd"/>
          </w:p>
        </w:tc>
        <w:tc>
          <w:tcPr>
            <w:tcW w:w="3080" w:type="dxa"/>
          </w:tcPr>
          <w:p w14:paraId="06173DCF" w14:textId="4B047F09" w:rsidR="008C373B" w:rsidRDefault="008C373B" w:rsidP="008C373B">
            <w:r>
              <w:t>TIMESTAMP</w:t>
            </w:r>
          </w:p>
        </w:tc>
        <w:tc>
          <w:tcPr>
            <w:tcW w:w="3860" w:type="dxa"/>
          </w:tcPr>
          <w:p w14:paraId="44AAF442" w14:textId="77777777" w:rsidR="008C373B" w:rsidRDefault="008C373B" w:rsidP="008C373B">
            <w:r>
              <w:t>Record creation timestamp</w:t>
            </w:r>
          </w:p>
        </w:tc>
      </w:tr>
      <w:tr w:rsidR="008C373B" w14:paraId="4F3A08CC" w14:textId="77777777" w:rsidTr="0025069E">
        <w:trPr>
          <w:trHeight w:val="376"/>
        </w:trPr>
        <w:tc>
          <w:tcPr>
            <w:tcW w:w="3519" w:type="dxa"/>
          </w:tcPr>
          <w:p w14:paraId="7DE60B96" w14:textId="77777777" w:rsidR="008C373B" w:rsidRDefault="008C373B" w:rsidP="008C373B">
            <w:proofErr w:type="spellStart"/>
            <w:r>
              <w:t>updated_at</w:t>
            </w:r>
            <w:proofErr w:type="spellEnd"/>
          </w:p>
        </w:tc>
        <w:tc>
          <w:tcPr>
            <w:tcW w:w="3080" w:type="dxa"/>
          </w:tcPr>
          <w:p w14:paraId="7D577E56" w14:textId="06358968" w:rsidR="008C373B" w:rsidRDefault="008C373B" w:rsidP="008C373B">
            <w:r>
              <w:t>TIMESTAMP</w:t>
            </w:r>
          </w:p>
        </w:tc>
        <w:tc>
          <w:tcPr>
            <w:tcW w:w="3860" w:type="dxa"/>
          </w:tcPr>
          <w:p w14:paraId="2096AB65" w14:textId="77777777" w:rsidR="008C373B" w:rsidRDefault="008C373B" w:rsidP="008C373B">
            <w:r>
              <w:t>Record update timestamp</w:t>
            </w:r>
          </w:p>
        </w:tc>
      </w:tr>
      <w:tr w:rsidR="008C373B" w14:paraId="2BC63A05" w14:textId="77777777" w:rsidTr="0025069E">
        <w:trPr>
          <w:trHeight w:val="358"/>
        </w:trPr>
        <w:tc>
          <w:tcPr>
            <w:tcW w:w="3519" w:type="dxa"/>
          </w:tcPr>
          <w:p w14:paraId="0070626A" w14:textId="77777777" w:rsidR="008C373B" w:rsidRDefault="008C373B" w:rsidP="008C373B">
            <w:proofErr w:type="spellStart"/>
            <w:r>
              <w:t>deleted_at</w:t>
            </w:r>
            <w:proofErr w:type="spellEnd"/>
          </w:p>
        </w:tc>
        <w:tc>
          <w:tcPr>
            <w:tcW w:w="3080" w:type="dxa"/>
          </w:tcPr>
          <w:p w14:paraId="727C29FD" w14:textId="42920078" w:rsidR="008C373B" w:rsidRDefault="008C373B" w:rsidP="008C373B">
            <w:r>
              <w:t>TIMESTAMP</w:t>
            </w:r>
          </w:p>
        </w:tc>
        <w:tc>
          <w:tcPr>
            <w:tcW w:w="3860" w:type="dxa"/>
          </w:tcPr>
          <w:p w14:paraId="2063B291" w14:textId="77777777" w:rsidR="008C373B" w:rsidRDefault="008C373B" w:rsidP="008C373B">
            <w:r>
              <w:t>Soft delete timestamp</w:t>
            </w:r>
          </w:p>
        </w:tc>
      </w:tr>
    </w:tbl>
    <w:p w14:paraId="6EACA762" w14:textId="77777777" w:rsidR="00C42DF5" w:rsidRDefault="00C42DF5"/>
    <w:p w14:paraId="709E4512" w14:textId="38D2546C" w:rsidR="00C42DF5" w:rsidRDefault="00A7498D" w:rsidP="0025069E">
      <w:pPr>
        <w:pStyle w:val="Heading1"/>
        <w:ind w:left="-1134"/>
      </w:pPr>
      <w:r>
        <w:lastRenderedPageBreak/>
        <w:t>Appointments Table</w:t>
      </w:r>
    </w:p>
    <w:p w14:paraId="77FD971C" w14:textId="77777777" w:rsidR="0025069E" w:rsidRPr="0025069E" w:rsidRDefault="0025069E" w:rsidP="0025069E"/>
    <w:tbl>
      <w:tblPr>
        <w:tblStyle w:val="TableGrid"/>
        <w:tblW w:w="10075" w:type="dxa"/>
        <w:tblInd w:w="-459" w:type="dxa"/>
        <w:tblLook w:val="04A0" w:firstRow="1" w:lastRow="0" w:firstColumn="1" w:lastColumn="0" w:noHBand="0" w:noVBand="1"/>
      </w:tblPr>
      <w:tblGrid>
        <w:gridCol w:w="2942"/>
        <w:gridCol w:w="4079"/>
        <w:gridCol w:w="3054"/>
      </w:tblGrid>
      <w:tr w:rsidR="00C42DF5" w14:paraId="48442AF5" w14:textId="77777777" w:rsidTr="0025069E">
        <w:trPr>
          <w:trHeight w:val="297"/>
        </w:trPr>
        <w:tc>
          <w:tcPr>
            <w:tcW w:w="2942" w:type="dxa"/>
          </w:tcPr>
          <w:p w14:paraId="02CCC817" w14:textId="77777777" w:rsidR="00C42DF5" w:rsidRDefault="00A7498D">
            <w:r>
              <w:t>Column</w:t>
            </w:r>
          </w:p>
        </w:tc>
        <w:tc>
          <w:tcPr>
            <w:tcW w:w="4079" w:type="dxa"/>
          </w:tcPr>
          <w:p w14:paraId="0524DA46" w14:textId="77777777" w:rsidR="00C42DF5" w:rsidRDefault="00A7498D">
            <w:r>
              <w:t>Type</w:t>
            </w:r>
          </w:p>
        </w:tc>
        <w:tc>
          <w:tcPr>
            <w:tcW w:w="3054" w:type="dxa"/>
          </w:tcPr>
          <w:p w14:paraId="71D66095" w14:textId="77777777" w:rsidR="00C42DF5" w:rsidRDefault="00A7498D">
            <w:r>
              <w:t>Description</w:t>
            </w:r>
          </w:p>
        </w:tc>
      </w:tr>
      <w:tr w:rsidR="00C42DF5" w14:paraId="3635B91E" w14:textId="77777777" w:rsidTr="0025069E">
        <w:trPr>
          <w:trHeight w:val="609"/>
        </w:trPr>
        <w:tc>
          <w:tcPr>
            <w:tcW w:w="2942" w:type="dxa"/>
          </w:tcPr>
          <w:p w14:paraId="7A30C6DA" w14:textId="77777777" w:rsidR="00C42DF5" w:rsidRDefault="00A7498D">
            <w:r>
              <w:t>id</w:t>
            </w:r>
          </w:p>
        </w:tc>
        <w:tc>
          <w:tcPr>
            <w:tcW w:w="4079" w:type="dxa"/>
          </w:tcPr>
          <w:p w14:paraId="3C498ED5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054" w:type="dxa"/>
          </w:tcPr>
          <w:p w14:paraId="6CF9621C" w14:textId="77777777" w:rsidR="00C42DF5" w:rsidRDefault="00A7498D">
            <w:r>
              <w:t>Primary key</w:t>
            </w:r>
          </w:p>
        </w:tc>
      </w:tr>
      <w:tr w:rsidR="00C42DF5" w14:paraId="229B33A6" w14:textId="77777777" w:rsidTr="0025069E">
        <w:trPr>
          <w:trHeight w:val="297"/>
        </w:trPr>
        <w:tc>
          <w:tcPr>
            <w:tcW w:w="2942" w:type="dxa"/>
          </w:tcPr>
          <w:p w14:paraId="460B91EF" w14:textId="77777777" w:rsidR="00C42DF5" w:rsidRDefault="00A7498D">
            <w:proofErr w:type="spellStart"/>
            <w:r>
              <w:t>hospital_id</w:t>
            </w:r>
            <w:proofErr w:type="spellEnd"/>
          </w:p>
        </w:tc>
        <w:tc>
          <w:tcPr>
            <w:tcW w:w="4079" w:type="dxa"/>
          </w:tcPr>
          <w:p w14:paraId="44EA5617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6CF58925" w14:textId="06554CEF" w:rsidR="00C42DF5" w:rsidRDefault="00A7498D">
            <w:r>
              <w:t xml:space="preserve">Foreign key </w:t>
            </w:r>
            <w:r w:rsidR="00F604EA">
              <w:t xml:space="preserve">from </w:t>
            </w:r>
            <w:r>
              <w:t>hospitals.id</w:t>
            </w:r>
          </w:p>
        </w:tc>
      </w:tr>
      <w:tr w:rsidR="00C42DF5" w14:paraId="388DF49B" w14:textId="77777777" w:rsidTr="0025069E">
        <w:trPr>
          <w:trHeight w:val="310"/>
        </w:trPr>
        <w:tc>
          <w:tcPr>
            <w:tcW w:w="2942" w:type="dxa"/>
          </w:tcPr>
          <w:p w14:paraId="37192DAA" w14:textId="77777777" w:rsidR="00C42DF5" w:rsidRDefault="00A7498D">
            <w:proofErr w:type="spellStart"/>
            <w:r>
              <w:t>patient_id</w:t>
            </w:r>
            <w:proofErr w:type="spellEnd"/>
          </w:p>
        </w:tc>
        <w:tc>
          <w:tcPr>
            <w:tcW w:w="4079" w:type="dxa"/>
          </w:tcPr>
          <w:p w14:paraId="5BF99BBD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11D8785B" w14:textId="0B1D85B5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C42DF5" w14:paraId="6DB1506F" w14:textId="77777777" w:rsidTr="0025069E">
        <w:trPr>
          <w:trHeight w:val="297"/>
        </w:trPr>
        <w:tc>
          <w:tcPr>
            <w:tcW w:w="2942" w:type="dxa"/>
          </w:tcPr>
          <w:p w14:paraId="38EDA4F7" w14:textId="77777777" w:rsidR="00C42DF5" w:rsidRDefault="00A7498D">
            <w:proofErr w:type="spellStart"/>
            <w:r>
              <w:t>doctor_id</w:t>
            </w:r>
            <w:proofErr w:type="spellEnd"/>
          </w:p>
        </w:tc>
        <w:tc>
          <w:tcPr>
            <w:tcW w:w="4079" w:type="dxa"/>
          </w:tcPr>
          <w:p w14:paraId="0FDE7C96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655E4CB3" w14:textId="46BC24D9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doctors.id</w:t>
            </w:r>
          </w:p>
        </w:tc>
      </w:tr>
      <w:tr w:rsidR="00C42DF5" w14:paraId="68DD8019" w14:textId="77777777" w:rsidTr="0025069E">
        <w:trPr>
          <w:trHeight w:val="297"/>
        </w:trPr>
        <w:tc>
          <w:tcPr>
            <w:tcW w:w="2942" w:type="dxa"/>
          </w:tcPr>
          <w:p w14:paraId="46679142" w14:textId="77777777" w:rsidR="00C42DF5" w:rsidRDefault="00A7498D">
            <w:proofErr w:type="spellStart"/>
            <w:r>
              <w:t>start_datetime</w:t>
            </w:r>
            <w:proofErr w:type="spellEnd"/>
          </w:p>
        </w:tc>
        <w:tc>
          <w:tcPr>
            <w:tcW w:w="4079" w:type="dxa"/>
          </w:tcPr>
          <w:p w14:paraId="0E3C7037" w14:textId="77777777" w:rsidR="00C42DF5" w:rsidRDefault="00A7498D">
            <w:r>
              <w:t>DATETIME</w:t>
            </w:r>
          </w:p>
        </w:tc>
        <w:tc>
          <w:tcPr>
            <w:tcW w:w="3054" w:type="dxa"/>
          </w:tcPr>
          <w:p w14:paraId="3FA99C49" w14:textId="77777777" w:rsidR="00C42DF5" w:rsidRDefault="00A7498D">
            <w:r>
              <w:t>Appointment start datetime</w:t>
            </w:r>
          </w:p>
        </w:tc>
      </w:tr>
      <w:tr w:rsidR="00C42DF5" w14:paraId="4EEE51C7" w14:textId="77777777" w:rsidTr="0025069E">
        <w:trPr>
          <w:trHeight w:val="310"/>
        </w:trPr>
        <w:tc>
          <w:tcPr>
            <w:tcW w:w="2942" w:type="dxa"/>
          </w:tcPr>
          <w:p w14:paraId="14882849" w14:textId="77777777" w:rsidR="00C42DF5" w:rsidRDefault="00A7498D">
            <w:proofErr w:type="spellStart"/>
            <w:r>
              <w:t>end_datetime</w:t>
            </w:r>
            <w:proofErr w:type="spellEnd"/>
          </w:p>
        </w:tc>
        <w:tc>
          <w:tcPr>
            <w:tcW w:w="4079" w:type="dxa"/>
          </w:tcPr>
          <w:p w14:paraId="467E2CE5" w14:textId="77777777" w:rsidR="00C42DF5" w:rsidRDefault="00A7498D">
            <w:r>
              <w:t>DATETIME</w:t>
            </w:r>
          </w:p>
        </w:tc>
        <w:tc>
          <w:tcPr>
            <w:tcW w:w="3054" w:type="dxa"/>
          </w:tcPr>
          <w:p w14:paraId="718D25C1" w14:textId="77777777" w:rsidR="00C42DF5" w:rsidRDefault="00A7498D">
            <w:r>
              <w:t>Appointment end datetime</w:t>
            </w:r>
          </w:p>
        </w:tc>
      </w:tr>
      <w:tr w:rsidR="00C42DF5" w14:paraId="69A4D634" w14:textId="77777777" w:rsidTr="0025069E">
        <w:trPr>
          <w:trHeight w:val="609"/>
        </w:trPr>
        <w:tc>
          <w:tcPr>
            <w:tcW w:w="2942" w:type="dxa"/>
          </w:tcPr>
          <w:p w14:paraId="27C41217" w14:textId="77777777" w:rsidR="00C42DF5" w:rsidRDefault="00A7498D">
            <w:r>
              <w:t>status</w:t>
            </w:r>
          </w:p>
        </w:tc>
        <w:tc>
          <w:tcPr>
            <w:tcW w:w="4079" w:type="dxa"/>
          </w:tcPr>
          <w:p w14:paraId="27F6CB2F" w14:textId="01062781" w:rsidR="00C42DF5" w:rsidRDefault="00A7498D">
            <w:proofErr w:type="gramStart"/>
            <w:r>
              <w:t>ENUM(</w:t>
            </w:r>
            <w:proofErr w:type="spellStart"/>
            <w:proofErr w:type="gramEnd"/>
            <w:r w:rsidR="008C373B">
              <w:t>pending</w:t>
            </w:r>
            <w:r>
              <w:t>,'Completed','Cancelled</w:t>
            </w:r>
            <w:proofErr w:type="spellEnd"/>
            <w:r>
              <w:t>'), default=</w:t>
            </w:r>
            <w:r w:rsidR="008C373B">
              <w:t>pending</w:t>
            </w:r>
          </w:p>
        </w:tc>
        <w:tc>
          <w:tcPr>
            <w:tcW w:w="3054" w:type="dxa"/>
          </w:tcPr>
          <w:p w14:paraId="41DD80D9" w14:textId="77777777" w:rsidR="00C42DF5" w:rsidRDefault="00A7498D">
            <w:r>
              <w:t>Appointment status</w:t>
            </w:r>
          </w:p>
        </w:tc>
      </w:tr>
      <w:tr w:rsidR="008C373B" w14:paraId="4089649F" w14:textId="77777777" w:rsidTr="0025069E">
        <w:trPr>
          <w:trHeight w:val="595"/>
        </w:trPr>
        <w:tc>
          <w:tcPr>
            <w:tcW w:w="2942" w:type="dxa"/>
          </w:tcPr>
          <w:p w14:paraId="243C5B64" w14:textId="7CFDBC39" w:rsidR="008C373B" w:rsidRDefault="008C373B" w:rsidP="008C373B">
            <w:proofErr w:type="spellStart"/>
            <w:r>
              <w:t>created_by</w:t>
            </w:r>
            <w:proofErr w:type="spellEnd"/>
          </w:p>
        </w:tc>
        <w:tc>
          <w:tcPr>
            <w:tcW w:w="4079" w:type="dxa"/>
          </w:tcPr>
          <w:p w14:paraId="3A8AC865" w14:textId="2D2AD4D0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7936A5F3" w14:textId="03944C08" w:rsidR="008C373B" w:rsidRDefault="008C373B" w:rsidP="008C373B">
            <w:proofErr w:type="spellStart"/>
            <w:r>
              <w:t>User_id</w:t>
            </w:r>
            <w:proofErr w:type="spellEnd"/>
            <w:r>
              <w:t xml:space="preserve"> of appointment</w:t>
            </w:r>
            <w:r w:rsidR="00F604EA">
              <w:t xml:space="preserve"> created </w:t>
            </w:r>
          </w:p>
        </w:tc>
      </w:tr>
      <w:tr w:rsidR="008C373B" w14:paraId="3E1C232A" w14:textId="77777777" w:rsidTr="0025069E">
        <w:trPr>
          <w:trHeight w:val="609"/>
        </w:trPr>
        <w:tc>
          <w:tcPr>
            <w:tcW w:w="2942" w:type="dxa"/>
          </w:tcPr>
          <w:p w14:paraId="20AC9481" w14:textId="5F32FE03" w:rsidR="008C373B" w:rsidRDefault="008C373B" w:rsidP="008C373B">
            <w:proofErr w:type="spellStart"/>
            <w:r>
              <w:t>updated_by</w:t>
            </w:r>
            <w:proofErr w:type="spellEnd"/>
          </w:p>
        </w:tc>
        <w:tc>
          <w:tcPr>
            <w:tcW w:w="4079" w:type="dxa"/>
          </w:tcPr>
          <w:p w14:paraId="17C9E2F8" w14:textId="424799BF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37151039" w14:textId="4293907E" w:rsidR="008C373B" w:rsidRDefault="00F604EA" w:rsidP="008C373B">
            <w:proofErr w:type="spellStart"/>
            <w:r>
              <w:t>User_id</w:t>
            </w:r>
            <w:proofErr w:type="spellEnd"/>
            <w:r>
              <w:t xml:space="preserve"> of appointment updated/rescheduled</w:t>
            </w:r>
          </w:p>
        </w:tc>
      </w:tr>
      <w:tr w:rsidR="008C373B" w14:paraId="05D8E0F8" w14:textId="77777777" w:rsidTr="0025069E">
        <w:trPr>
          <w:trHeight w:val="609"/>
        </w:trPr>
        <w:tc>
          <w:tcPr>
            <w:tcW w:w="2942" w:type="dxa"/>
          </w:tcPr>
          <w:p w14:paraId="20DCA56B" w14:textId="4FE21A5D" w:rsidR="008C373B" w:rsidRDefault="008C373B" w:rsidP="008C373B">
            <w:proofErr w:type="spellStart"/>
            <w:r>
              <w:t>deleted_by</w:t>
            </w:r>
            <w:proofErr w:type="spellEnd"/>
          </w:p>
        </w:tc>
        <w:tc>
          <w:tcPr>
            <w:tcW w:w="4079" w:type="dxa"/>
          </w:tcPr>
          <w:p w14:paraId="4BC2BAFC" w14:textId="301A43CB" w:rsidR="008C373B" w:rsidRDefault="008C373B" w:rsidP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054" w:type="dxa"/>
          </w:tcPr>
          <w:p w14:paraId="088C34F9" w14:textId="7EAB271E" w:rsidR="008C373B" w:rsidRDefault="00F604EA" w:rsidP="008C373B">
            <w:proofErr w:type="spellStart"/>
            <w:r>
              <w:t>User_id</w:t>
            </w:r>
            <w:proofErr w:type="spellEnd"/>
            <w:r>
              <w:t xml:space="preserve"> of appointment deleted</w:t>
            </w:r>
          </w:p>
        </w:tc>
      </w:tr>
      <w:tr w:rsidR="00C42DF5" w14:paraId="14063C6D" w14:textId="77777777" w:rsidTr="0025069E">
        <w:trPr>
          <w:trHeight w:val="297"/>
        </w:trPr>
        <w:tc>
          <w:tcPr>
            <w:tcW w:w="2942" w:type="dxa"/>
          </w:tcPr>
          <w:p w14:paraId="73BA6CC4" w14:textId="77777777" w:rsidR="00C42DF5" w:rsidRDefault="00A7498D">
            <w:proofErr w:type="spellStart"/>
            <w:r>
              <w:t>created_at</w:t>
            </w:r>
            <w:proofErr w:type="spellEnd"/>
          </w:p>
        </w:tc>
        <w:tc>
          <w:tcPr>
            <w:tcW w:w="4079" w:type="dxa"/>
          </w:tcPr>
          <w:p w14:paraId="51EBA046" w14:textId="28DCDEA9" w:rsidR="00C42DF5" w:rsidRDefault="008C373B">
            <w:r>
              <w:t>TIMESTAMP</w:t>
            </w:r>
          </w:p>
        </w:tc>
        <w:tc>
          <w:tcPr>
            <w:tcW w:w="3054" w:type="dxa"/>
          </w:tcPr>
          <w:p w14:paraId="57708E0C" w14:textId="77777777" w:rsidR="00C42DF5" w:rsidRDefault="00A7498D">
            <w:r>
              <w:t>Record creation timestamp</w:t>
            </w:r>
          </w:p>
        </w:tc>
      </w:tr>
      <w:tr w:rsidR="00C42DF5" w14:paraId="77667F70" w14:textId="77777777" w:rsidTr="0025069E">
        <w:trPr>
          <w:trHeight w:val="310"/>
        </w:trPr>
        <w:tc>
          <w:tcPr>
            <w:tcW w:w="2942" w:type="dxa"/>
          </w:tcPr>
          <w:p w14:paraId="4E48E1D0" w14:textId="77777777" w:rsidR="00C42DF5" w:rsidRDefault="00A7498D">
            <w:proofErr w:type="spellStart"/>
            <w:r>
              <w:t>updated_at</w:t>
            </w:r>
            <w:proofErr w:type="spellEnd"/>
          </w:p>
        </w:tc>
        <w:tc>
          <w:tcPr>
            <w:tcW w:w="4079" w:type="dxa"/>
          </w:tcPr>
          <w:p w14:paraId="5D0BB596" w14:textId="65CDC630" w:rsidR="00C42DF5" w:rsidRDefault="008C373B">
            <w:r>
              <w:t>TIMESTAMP</w:t>
            </w:r>
          </w:p>
        </w:tc>
        <w:tc>
          <w:tcPr>
            <w:tcW w:w="3054" w:type="dxa"/>
          </w:tcPr>
          <w:p w14:paraId="25423135" w14:textId="77777777" w:rsidR="00C42DF5" w:rsidRDefault="00A7498D">
            <w:r>
              <w:t>Record update timestamp</w:t>
            </w:r>
          </w:p>
        </w:tc>
      </w:tr>
      <w:tr w:rsidR="00C42DF5" w14:paraId="1AD9C3C9" w14:textId="77777777" w:rsidTr="0025069E">
        <w:trPr>
          <w:trHeight w:val="297"/>
        </w:trPr>
        <w:tc>
          <w:tcPr>
            <w:tcW w:w="2942" w:type="dxa"/>
          </w:tcPr>
          <w:p w14:paraId="3233ECF1" w14:textId="77777777" w:rsidR="00C42DF5" w:rsidRDefault="00A7498D">
            <w:proofErr w:type="spellStart"/>
            <w:r>
              <w:t>deleted_at</w:t>
            </w:r>
            <w:proofErr w:type="spellEnd"/>
          </w:p>
        </w:tc>
        <w:tc>
          <w:tcPr>
            <w:tcW w:w="4079" w:type="dxa"/>
          </w:tcPr>
          <w:p w14:paraId="0D1599C5" w14:textId="025AA0F5" w:rsidR="00C42DF5" w:rsidRDefault="008C373B">
            <w:r>
              <w:t>TIMESTAMP</w:t>
            </w:r>
          </w:p>
        </w:tc>
        <w:tc>
          <w:tcPr>
            <w:tcW w:w="3054" w:type="dxa"/>
          </w:tcPr>
          <w:p w14:paraId="10B8C13C" w14:textId="77777777" w:rsidR="00C42DF5" w:rsidRDefault="00A7498D">
            <w:r>
              <w:t>Soft delete timestamp</w:t>
            </w:r>
          </w:p>
        </w:tc>
      </w:tr>
    </w:tbl>
    <w:p w14:paraId="2DD94725" w14:textId="7F38B180" w:rsidR="00C42DF5" w:rsidRDefault="00A7498D">
      <w:pPr>
        <w:pStyle w:val="Heading1"/>
      </w:pPr>
      <w:proofErr w:type="spellStart"/>
      <w:r>
        <w:t>Visit</w:t>
      </w:r>
      <w:r w:rsidR="008C373B">
        <w:t>_history</w:t>
      </w:r>
      <w:proofErr w:type="spellEnd"/>
      <w:r>
        <w:t xml:space="preserve"> Table</w:t>
      </w:r>
    </w:p>
    <w:p w14:paraId="3CFE6706" w14:textId="77777777" w:rsidR="0025069E" w:rsidRPr="0025069E" w:rsidRDefault="0025069E" w:rsidP="0025069E"/>
    <w:tbl>
      <w:tblPr>
        <w:tblStyle w:val="TableGrid"/>
        <w:tblW w:w="10522" w:type="dxa"/>
        <w:tblInd w:w="-601" w:type="dxa"/>
        <w:tblLook w:val="04A0" w:firstRow="1" w:lastRow="0" w:firstColumn="1" w:lastColumn="0" w:noHBand="0" w:noVBand="1"/>
      </w:tblPr>
      <w:tblGrid>
        <w:gridCol w:w="3941"/>
        <w:gridCol w:w="3330"/>
        <w:gridCol w:w="3251"/>
      </w:tblGrid>
      <w:tr w:rsidR="00C42DF5" w14:paraId="65B5F775" w14:textId="77777777" w:rsidTr="0025069E">
        <w:trPr>
          <w:trHeight w:val="415"/>
        </w:trPr>
        <w:tc>
          <w:tcPr>
            <w:tcW w:w="3941" w:type="dxa"/>
          </w:tcPr>
          <w:p w14:paraId="038B1696" w14:textId="77777777" w:rsidR="00C42DF5" w:rsidRDefault="00A7498D">
            <w:r>
              <w:t>Column</w:t>
            </w:r>
          </w:p>
        </w:tc>
        <w:tc>
          <w:tcPr>
            <w:tcW w:w="3330" w:type="dxa"/>
          </w:tcPr>
          <w:p w14:paraId="09EE1831" w14:textId="77777777" w:rsidR="00C42DF5" w:rsidRDefault="00A7498D">
            <w:r>
              <w:t>Type</w:t>
            </w:r>
          </w:p>
        </w:tc>
        <w:tc>
          <w:tcPr>
            <w:tcW w:w="3251" w:type="dxa"/>
          </w:tcPr>
          <w:p w14:paraId="0E22BCE9" w14:textId="77777777" w:rsidR="00C42DF5" w:rsidRDefault="00A7498D">
            <w:r>
              <w:t>Description</w:t>
            </w:r>
          </w:p>
        </w:tc>
      </w:tr>
      <w:tr w:rsidR="00C42DF5" w14:paraId="3240AAD7" w14:textId="77777777" w:rsidTr="0025069E">
        <w:trPr>
          <w:trHeight w:val="850"/>
        </w:trPr>
        <w:tc>
          <w:tcPr>
            <w:tcW w:w="3941" w:type="dxa"/>
          </w:tcPr>
          <w:p w14:paraId="10E321EB" w14:textId="77777777" w:rsidR="00C42DF5" w:rsidRDefault="00A7498D">
            <w:r>
              <w:t>id</w:t>
            </w:r>
          </w:p>
        </w:tc>
        <w:tc>
          <w:tcPr>
            <w:tcW w:w="3330" w:type="dxa"/>
          </w:tcPr>
          <w:p w14:paraId="7498E2C0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251" w:type="dxa"/>
          </w:tcPr>
          <w:p w14:paraId="283FCA4D" w14:textId="77777777" w:rsidR="00C42DF5" w:rsidRDefault="00A7498D">
            <w:r>
              <w:t>Primary key</w:t>
            </w:r>
          </w:p>
        </w:tc>
      </w:tr>
      <w:tr w:rsidR="00C42DF5" w14:paraId="2AC1C7ED" w14:textId="77777777" w:rsidTr="0025069E">
        <w:trPr>
          <w:trHeight w:val="850"/>
        </w:trPr>
        <w:tc>
          <w:tcPr>
            <w:tcW w:w="3941" w:type="dxa"/>
          </w:tcPr>
          <w:p w14:paraId="56702A23" w14:textId="77777777" w:rsidR="00C42DF5" w:rsidRDefault="00A7498D">
            <w:proofErr w:type="spellStart"/>
            <w:r>
              <w:t>appointment_id</w:t>
            </w:r>
            <w:proofErr w:type="spellEnd"/>
          </w:p>
        </w:tc>
        <w:tc>
          <w:tcPr>
            <w:tcW w:w="3330" w:type="dxa"/>
          </w:tcPr>
          <w:p w14:paraId="280D7228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51" w:type="dxa"/>
          </w:tcPr>
          <w:p w14:paraId="26E14286" w14:textId="17DAD223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appointments.id</w:t>
            </w:r>
          </w:p>
        </w:tc>
      </w:tr>
      <w:tr w:rsidR="00C42DF5" w14:paraId="1502B0C5" w14:textId="77777777" w:rsidTr="0025069E">
        <w:trPr>
          <w:trHeight w:val="415"/>
        </w:trPr>
        <w:tc>
          <w:tcPr>
            <w:tcW w:w="3941" w:type="dxa"/>
          </w:tcPr>
          <w:p w14:paraId="671FA03E" w14:textId="77777777" w:rsidR="00C42DF5" w:rsidRDefault="00A7498D">
            <w:proofErr w:type="spellStart"/>
            <w:r>
              <w:t>patient_id</w:t>
            </w:r>
            <w:proofErr w:type="spellEnd"/>
          </w:p>
        </w:tc>
        <w:tc>
          <w:tcPr>
            <w:tcW w:w="3330" w:type="dxa"/>
          </w:tcPr>
          <w:p w14:paraId="43535FDC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51" w:type="dxa"/>
          </w:tcPr>
          <w:p w14:paraId="709165FE" w14:textId="55594D5C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C42DF5" w14:paraId="7990BE03" w14:textId="77777777" w:rsidTr="0025069E">
        <w:trPr>
          <w:trHeight w:val="435"/>
        </w:trPr>
        <w:tc>
          <w:tcPr>
            <w:tcW w:w="3941" w:type="dxa"/>
          </w:tcPr>
          <w:p w14:paraId="234433D5" w14:textId="77777777" w:rsidR="00C42DF5" w:rsidRDefault="00A7498D">
            <w:proofErr w:type="spellStart"/>
            <w:r>
              <w:t>doctor_id</w:t>
            </w:r>
            <w:proofErr w:type="spellEnd"/>
          </w:p>
        </w:tc>
        <w:tc>
          <w:tcPr>
            <w:tcW w:w="3330" w:type="dxa"/>
          </w:tcPr>
          <w:p w14:paraId="0A854A0C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51" w:type="dxa"/>
          </w:tcPr>
          <w:p w14:paraId="367675C4" w14:textId="36264164" w:rsidR="00C42DF5" w:rsidRDefault="00A7498D">
            <w:r>
              <w:t xml:space="preserve">Foreign key </w:t>
            </w:r>
            <w:proofErr w:type="spellStart"/>
            <w:r>
              <w:t>t</w:t>
            </w:r>
            <w:r w:rsidR="00F604EA">
              <w:t>fro</w:t>
            </w:r>
            <w:proofErr w:type="spellEnd"/>
            <w:r>
              <w:t xml:space="preserve"> doctors.id</w:t>
            </w:r>
          </w:p>
        </w:tc>
      </w:tr>
      <w:tr w:rsidR="00C42DF5" w14:paraId="1570EF78" w14:textId="77777777" w:rsidTr="0025069E">
        <w:trPr>
          <w:trHeight w:val="415"/>
        </w:trPr>
        <w:tc>
          <w:tcPr>
            <w:tcW w:w="3941" w:type="dxa"/>
          </w:tcPr>
          <w:p w14:paraId="6FF02F2C" w14:textId="77777777" w:rsidR="00C42DF5" w:rsidRDefault="00A7498D">
            <w:r>
              <w:t>reason</w:t>
            </w:r>
          </w:p>
        </w:tc>
        <w:tc>
          <w:tcPr>
            <w:tcW w:w="3330" w:type="dxa"/>
          </w:tcPr>
          <w:p w14:paraId="6C4E96A7" w14:textId="77777777" w:rsidR="00C42DF5" w:rsidRDefault="00A7498D">
            <w:r>
              <w:t>TEXT, NULL</w:t>
            </w:r>
          </w:p>
        </w:tc>
        <w:tc>
          <w:tcPr>
            <w:tcW w:w="3251" w:type="dxa"/>
          </w:tcPr>
          <w:p w14:paraId="1DF6859F" w14:textId="77777777" w:rsidR="00C42DF5" w:rsidRDefault="00A7498D">
            <w:r>
              <w:t>Reason for visit</w:t>
            </w:r>
          </w:p>
        </w:tc>
      </w:tr>
      <w:tr w:rsidR="00C42DF5" w14:paraId="6D5A2FE3" w14:textId="77777777" w:rsidTr="0025069E">
        <w:trPr>
          <w:trHeight w:val="415"/>
        </w:trPr>
        <w:tc>
          <w:tcPr>
            <w:tcW w:w="3941" w:type="dxa"/>
          </w:tcPr>
          <w:p w14:paraId="289F85BE" w14:textId="77777777" w:rsidR="00C42DF5" w:rsidRDefault="00A7498D">
            <w:r>
              <w:t>weight</w:t>
            </w:r>
          </w:p>
        </w:tc>
        <w:tc>
          <w:tcPr>
            <w:tcW w:w="3330" w:type="dxa"/>
          </w:tcPr>
          <w:p w14:paraId="0ADA97E1" w14:textId="4D6A5CFA" w:rsidR="00C42DF5" w:rsidRDefault="008C373B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3251" w:type="dxa"/>
          </w:tcPr>
          <w:p w14:paraId="7F013BA5" w14:textId="77777777" w:rsidR="00C42DF5" w:rsidRDefault="00A7498D">
            <w:r>
              <w:t>Patient weight</w:t>
            </w:r>
          </w:p>
        </w:tc>
      </w:tr>
      <w:tr w:rsidR="00C42DF5" w14:paraId="22BC3A36" w14:textId="77777777" w:rsidTr="0025069E">
        <w:trPr>
          <w:trHeight w:val="435"/>
        </w:trPr>
        <w:tc>
          <w:tcPr>
            <w:tcW w:w="3941" w:type="dxa"/>
          </w:tcPr>
          <w:p w14:paraId="37EBF68D" w14:textId="77777777" w:rsidR="00C42DF5" w:rsidRDefault="00A7498D">
            <w:proofErr w:type="spellStart"/>
            <w:r>
              <w:t>blood_pressure</w:t>
            </w:r>
            <w:proofErr w:type="spellEnd"/>
          </w:p>
        </w:tc>
        <w:tc>
          <w:tcPr>
            <w:tcW w:w="3330" w:type="dxa"/>
          </w:tcPr>
          <w:p w14:paraId="725E4607" w14:textId="77777777" w:rsidR="00C42DF5" w:rsidRDefault="00A7498D">
            <w:proofErr w:type="gramStart"/>
            <w:r>
              <w:t>VARCHAR(</w:t>
            </w:r>
            <w:proofErr w:type="gramEnd"/>
            <w:r>
              <w:t>10), NULL</w:t>
            </w:r>
          </w:p>
        </w:tc>
        <w:tc>
          <w:tcPr>
            <w:tcW w:w="3251" w:type="dxa"/>
          </w:tcPr>
          <w:p w14:paraId="25B16D56" w14:textId="77777777" w:rsidR="00C42DF5" w:rsidRDefault="00A7498D">
            <w:r>
              <w:t>Patient blood pressure</w:t>
            </w:r>
          </w:p>
        </w:tc>
      </w:tr>
      <w:tr w:rsidR="00C42DF5" w14:paraId="66201393" w14:textId="77777777" w:rsidTr="0025069E">
        <w:trPr>
          <w:trHeight w:val="415"/>
        </w:trPr>
        <w:tc>
          <w:tcPr>
            <w:tcW w:w="3941" w:type="dxa"/>
          </w:tcPr>
          <w:p w14:paraId="2A11E569" w14:textId="77777777" w:rsidR="00C42DF5" w:rsidRDefault="00A7498D">
            <w:proofErr w:type="spellStart"/>
            <w:r>
              <w:t>doctor_comments</w:t>
            </w:r>
            <w:proofErr w:type="spellEnd"/>
          </w:p>
        </w:tc>
        <w:tc>
          <w:tcPr>
            <w:tcW w:w="3330" w:type="dxa"/>
          </w:tcPr>
          <w:p w14:paraId="0B9AC50A" w14:textId="77777777" w:rsidR="00C42DF5" w:rsidRDefault="00A7498D">
            <w:r>
              <w:t>TEXT, NULL</w:t>
            </w:r>
          </w:p>
        </w:tc>
        <w:tc>
          <w:tcPr>
            <w:tcW w:w="3251" w:type="dxa"/>
          </w:tcPr>
          <w:p w14:paraId="4B85C695" w14:textId="77777777" w:rsidR="00C42DF5" w:rsidRDefault="00A7498D">
            <w:r>
              <w:t>Doctor comments</w:t>
            </w:r>
          </w:p>
        </w:tc>
      </w:tr>
      <w:tr w:rsidR="008C373B" w14:paraId="407092B6" w14:textId="77777777" w:rsidTr="0025069E">
        <w:trPr>
          <w:trHeight w:val="415"/>
        </w:trPr>
        <w:tc>
          <w:tcPr>
            <w:tcW w:w="3941" w:type="dxa"/>
          </w:tcPr>
          <w:p w14:paraId="779BD93F" w14:textId="77777777" w:rsidR="008C373B" w:rsidRDefault="008C373B" w:rsidP="008C373B">
            <w:proofErr w:type="spellStart"/>
            <w:r>
              <w:t>created_at</w:t>
            </w:r>
            <w:proofErr w:type="spellEnd"/>
          </w:p>
        </w:tc>
        <w:tc>
          <w:tcPr>
            <w:tcW w:w="3330" w:type="dxa"/>
          </w:tcPr>
          <w:p w14:paraId="30EA46D7" w14:textId="1AB8CE45" w:rsidR="008C373B" w:rsidRDefault="008C373B" w:rsidP="008C373B">
            <w:r>
              <w:t>TIMESTAMP</w:t>
            </w:r>
          </w:p>
        </w:tc>
        <w:tc>
          <w:tcPr>
            <w:tcW w:w="3251" w:type="dxa"/>
          </w:tcPr>
          <w:p w14:paraId="26AC70D0" w14:textId="77777777" w:rsidR="008C373B" w:rsidRDefault="008C373B" w:rsidP="008C373B">
            <w:r>
              <w:t>Record creation timestamp</w:t>
            </w:r>
          </w:p>
        </w:tc>
      </w:tr>
      <w:tr w:rsidR="008C373B" w14:paraId="20CF54F2" w14:textId="77777777" w:rsidTr="0025069E">
        <w:trPr>
          <w:trHeight w:val="435"/>
        </w:trPr>
        <w:tc>
          <w:tcPr>
            <w:tcW w:w="3941" w:type="dxa"/>
          </w:tcPr>
          <w:p w14:paraId="39B91DF8" w14:textId="77777777" w:rsidR="008C373B" w:rsidRDefault="008C373B" w:rsidP="008C373B">
            <w:proofErr w:type="spellStart"/>
            <w:r>
              <w:t>updated_at</w:t>
            </w:r>
            <w:proofErr w:type="spellEnd"/>
          </w:p>
        </w:tc>
        <w:tc>
          <w:tcPr>
            <w:tcW w:w="3330" w:type="dxa"/>
          </w:tcPr>
          <w:p w14:paraId="0DBF825F" w14:textId="7FEEE655" w:rsidR="008C373B" w:rsidRDefault="008C373B" w:rsidP="008C373B">
            <w:r>
              <w:t>TIMESTAMP</w:t>
            </w:r>
          </w:p>
        </w:tc>
        <w:tc>
          <w:tcPr>
            <w:tcW w:w="3251" w:type="dxa"/>
          </w:tcPr>
          <w:p w14:paraId="06F930BC" w14:textId="77777777" w:rsidR="008C373B" w:rsidRDefault="008C373B" w:rsidP="008C373B">
            <w:r>
              <w:t>Record update timestamp</w:t>
            </w:r>
          </w:p>
        </w:tc>
      </w:tr>
      <w:tr w:rsidR="00C42DF5" w14:paraId="07C725D0" w14:textId="77777777" w:rsidTr="0025069E">
        <w:trPr>
          <w:trHeight w:val="415"/>
        </w:trPr>
        <w:tc>
          <w:tcPr>
            <w:tcW w:w="3941" w:type="dxa"/>
          </w:tcPr>
          <w:p w14:paraId="4CFA87AD" w14:textId="77777777" w:rsidR="00C42DF5" w:rsidRDefault="00A7498D">
            <w:proofErr w:type="spellStart"/>
            <w:r>
              <w:lastRenderedPageBreak/>
              <w:t>deleted_at</w:t>
            </w:r>
            <w:proofErr w:type="spellEnd"/>
          </w:p>
        </w:tc>
        <w:tc>
          <w:tcPr>
            <w:tcW w:w="3330" w:type="dxa"/>
          </w:tcPr>
          <w:p w14:paraId="4233E7CA" w14:textId="09896FE3" w:rsidR="00C42DF5" w:rsidRDefault="008C373B">
            <w:r>
              <w:t>TIMESTAMP</w:t>
            </w:r>
          </w:p>
        </w:tc>
        <w:tc>
          <w:tcPr>
            <w:tcW w:w="3251" w:type="dxa"/>
          </w:tcPr>
          <w:p w14:paraId="5C501875" w14:textId="77777777" w:rsidR="00C42DF5" w:rsidRDefault="00A7498D">
            <w:r>
              <w:t>Soft delete timestamp</w:t>
            </w:r>
          </w:p>
        </w:tc>
      </w:tr>
    </w:tbl>
    <w:p w14:paraId="7E023FDA" w14:textId="77777777" w:rsidR="00C42DF5" w:rsidRDefault="00C42DF5"/>
    <w:p w14:paraId="37587D3D" w14:textId="77777777" w:rsidR="00C42DF5" w:rsidRDefault="00A7498D">
      <w:pPr>
        <w:pStyle w:val="Heading1"/>
      </w:pPr>
      <w:r>
        <w:t>Prescription Table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3900"/>
        <w:gridCol w:w="3292"/>
        <w:gridCol w:w="3156"/>
      </w:tblGrid>
      <w:tr w:rsidR="00C42DF5" w14:paraId="196392E1" w14:textId="77777777" w:rsidTr="0025069E">
        <w:trPr>
          <w:trHeight w:val="366"/>
        </w:trPr>
        <w:tc>
          <w:tcPr>
            <w:tcW w:w="3900" w:type="dxa"/>
          </w:tcPr>
          <w:p w14:paraId="58C96E7E" w14:textId="77777777" w:rsidR="00C42DF5" w:rsidRDefault="00A7498D">
            <w:r>
              <w:t>Column</w:t>
            </w:r>
          </w:p>
        </w:tc>
        <w:tc>
          <w:tcPr>
            <w:tcW w:w="3292" w:type="dxa"/>
          </w:tcPr>
          <w:p w14:paraId="42A0AFBD" w14:textId="77777777" w:rsidR="00C42DF5" w:rsidRDefault="00A7498D">
            <w:r>
              <w:t>Type</w:t>
            </w:r>
          </w:p>
        </w:tc>
        <w:tc>
          <w:tcPr>
            <w:tcW w:w="3156" w:type="dxa"/>
          </w:tcPr>
          <w:p w14:paraId="2982C8F1" w14:textId="77777777" w:rsidR="00C42DF5" w:rsidRDefault="00A7498D">
            <w:r>
              <w:t>Description</w:t>
            </w:r>
          </w:p>
        </w:tc>
      </w:tr>
      <w:tr w:rsidR="00C42DF5" w14:paraId="1B5E2CB8" w14:textId="77777777" w:rsidTr="0025069E">
        <w:trPr>
          <w:trHeight w:val="750"/>
        </w:trPr>
        <w:tc>
          <w:tcPr>
            <w:tcW w:w="3900" w:type="dxa"/>
          </w:tcPr>
          <w:p w14:paraId="1C06869A" w14:textId="77777777" w:rsidR="00C42DF5" w:rsidRDefault="00A7498D">
            <w:r>
              <w:t>id</w:t>
            </w:r>
          </w:p>
        </w:tc>
        <w:tc>
          <w:tcPr>
            <w:tcW w:w="3292" w:type="dxa"/>
          </w:tcPr>
          <w:p w14:paraId="416672A6" w14:textId="77777777" w:rsidR="00C42DF5" w:rsidRDefault="00A7498D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156" w:type="dxa"/>
          </w:tcPr>
          <w:p w14:paraId="124926B2" w14:textId="77777777" w:rsidR="00C42DF5" w:rsidRDefault="00A7498D">
            <w:r>
              <w:t>Primary key</w:t>
            </w:r>
          </w:p>
        </w:tc>
      </w:tr>
      <w:tr w:rsidR="008C373B" w14:paraId="779F4092" w14:textId="77777777" w:rsidTr="0025069E">
        <w:trPr>
          <w:trHeight w:val="750"/>
        </w:trPr>
        <w:tc>
          <w:tcPr>
            <w:tcW w:w="3900" w:type="dxa"/>
          </w:tcPr>
          <w:p w14:paraId="2B97BB60" w14:textId="0D85759D" w:rsidR="008C373B" w:rsidRDefault="008C373B">
            <w:proofErr w:type="spellStart"/>
            <w:r>
              <w:rPr>
                <w:b/>
                <w:bCs/>
              </w:rPr>
              <w:t>visit_id</w:t>
            </w:r>
            <w:proofErr w:type="spellEnd"/>
          </w:p>
        </w:tc>
        <w:tc>
          <w:tcPr>
            <w:tcW w:w="3292" w:type="dxa"/>
          </w:tcPr>
          <w:p w14:paraId="76FC1CBA" w14:textId="2D1119B2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40E6F705" w14:textId="24F06893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visit_history.id</w:t>
            </w:r>
          </w:p>
        </w:tc>
      </w:tr>
      <w:tr w:rsidR="00C42DF5" w14:paraId="32D8DAA6" w14:textId="77777777" w:rsidTr="0025069E">
        <w:trPr>
          <w:trHeight w:val="750"/>
        </w:trPr>
        <w:tc>
          <w:tcPr>
            <w:tcW w:w="3900" w:type="dxa"/>
          </w:tcPr>
          <w:p w14:paraId="7E50251B" w14:textId="77777777" w:rsidR="00C42DF5" w:rsidRDefault="00A7498D">
            <w:proofErr w:type="spellStart"/>
            <w:r>
              <w:t>appointment_id</w:t>
            </w:r>
            <w:proofErr w:type="spellEnd"/>
          </w:p>
        </w:tc>
        <w:tc>
          <w:tcPr>
            <w:tcW w:w="3292" w:type="dxa"/>
          </w:tcPr>
          <w:p w14:paraId="63AC86D3" w14:textId="77777777" w:rsidR="00C42DF5" w:rsidRDefault="00A7498D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6CBD3CF8" w14:textId="4865A0D4" w:rsidR="00C42DF5" w:rsidRDefault="00A7498D">
            <w:r>
              <w:t xml:space="preserve">Foreign key </w:t>
            </w:r>
            <w:r w:rsidR="00F604EA">
              <w:t>from</w:t>
            </w:r>
            <w:r>
              <w:t xml:space="preserve"> appointments.id</w:t>
            </w:r>
          </w:p>
        </w:tc>
      </w:tr>
      <w:tr w:rsidR="008C373B" w14:paraId="57442B05" w14:textId="77777777" w:rsidTr="0025069E">
        <w:trPr>
          <w:trHeight w:val="366"/>
        </w:trPr>
        <w:tc>
          <w:tcPr>
            <w:tcW w:w="3900" w:type="dxa"/>
          </w:tcPr>
          <w:p w14:paraId="0F4E06D5" w14:textId="40ADC269" w:rsidR="008C373B" w:rsidRDefault="008C373B">
            <w:proofErr w:type="spellStart"/>
            <w:r>
              <w:rPr>
                <w:b/>
                <w:bCs/>
              </w:rPr>
              <w:t>doctor_id</w:t>
            </w:r>
            <w:proofErr w:type="spellEnd"/>
          </w:p>
        </w:tc>
        <w:tc>
          <w:tcPr>
            <w:tcW w:w="3292" w:type="dxa"/>
          </w:tcPr>
          <w:p w14:paraId="3F68E355" w14:textId="40EC8083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35E6186F" w14:textId="62651A9F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doctors.id</w:t>
            </w:r>
          </w:p>
        </w:tc>
      </w:tr>
      <w:tr w:rsidR="008C373B" w14:paraId="40DF0E4E" w14:textId="77777777" w:rsidTr="0025069E">
        <w:trPr>
          <w:trHeight w:val="366"/>
        </w:trPr>
        <w:tc>
          <w:tcPr>
            <w:tcW w:w="3900" w:type="dxa"/>
          </w:tcPr>
          <w:p w14:paraId="252E317D" w14:textId="40E65069" w:rsidR="008C373B" w:rsidRDefault="008C373B">
            <w:proofErr w:type="spellStart"/>
            <w:r>
              <w:rPr>
                <w:b/>
                <w:bCs/>
              </w:rPr>
              <w:t>patient_id</w:t>
            </w:r>
            <w:proofErr w:type="spellEnd"/>
          </w:p>
        </w:tc>
        <w:tc>
          <w:tcPr>
            <w:tcW w:w="3292" w:type="dxa"/>
          </w:tcPr>
          <w:p w14:paraId="782D5D60" w14:textId="4C0AFEF4" w:rsidR="008C373B" w:rsidRDefault="008C373B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156" w:type="dxa"/>
          </w:tcPr>
          <w:p w14:paraId="7F642B53" w14:textId="1C8FAB1E" w:rsidR="008C373B" w:rsidRDefault="008C373B">
            <w:r>
              <w:t xml:space="preserve">Foreign key </w:t>
            </w:r>
            <w:r w:rsidR="00F604EA">
              <w:t>from</w:t>
            </w:r>
            <w:r>
              <w:t xml:space="preserve"> patients.id</w:t>
            </w:r>
          </w:p>
        </w:tc>
      </w:tr>
      <w:tr w:rsidR="008C373B" w14:paraId="15C23E57" w14:textId="77777777" w:rsidTr="0025069E">
        <w:trPr>
          <w:trHeight w:val="750"/>
        </w:trPr>
        <w:tc>
          <w:tcPr>
            <w:tcW w:w="3900" w:type="dxa"/>
          </w:tcPr>
          <w:p w14:paraId="67D681E6" w14:textId="73827DE9" w:rsidR="008C373B" w:rsidRPr="008C373B" w:rsidRDefault="008C373B">
            <w:proofErr w:type="spellStart"/>
            <w:r>
              <w:t>prescription_text</w:t>
            </w:r>
            <w:proofErr w:type="spellEnd"/>
          </w:p>
        </w:tc>
        <w:tc>
          <w:tcPr>
            <w:tcW w:w="3292" w:type="dxa"/>
          </w:tcPr>
          <w:p w14:paraId="2B4239EF" w14:textId="2B5FB056" w:rsidR="008C373B" w:rsidRDefault="008C373B">
            <w:r>
              <w:t>TEXT</w:t>
            </w:r>
          </w:p>
        </w:tc>
        <w:tc>
          <w:tcPr>
            <w:tcW w:w="3156" w:type="dxa"/>
          </w:tcPr>
          <w:p w14:paraId="26B55673" w14:textId="612A4486" w:rsidR="008C373B" w:rsidRDefault="008C373B">
            <w:r>
              <w:t>To add prescription to patient</w:t>
            </w:r>
          </w:p>
        </w:tc>
      </w:tr>
      <w:tr w:rsidR="00C42DF5" w14:paraId="76D027FD" w14:textId="77777777" w:rsidTr="0025069E">
        <w:trPr>
          <w:trHeight w:val="383"/>
        </w:trPr>
        <w:tc>
          <w:tcPr>
            <w:tcW w:w="3900" w:type="dxa"/>
          </w:tcPr>
          <w:p w14:paraId="4448E327" w14:textId="77777777" w:rsidR="00C42DF5" w:rsidRDefault="00A7498D">
            <w:proofErr w:type="spellStart"/>
            <w:r>
              <w:t>created_at</w:t>
            </w:r>
            <w:proofErr w:type="spellEnd"/>
          </w:p>
        </w:tc>
        <w:tc>
          <w:tcPr>
            <w:tcW w:w="3292" w:type="dxa"/>
          </w:tcPr>
          <w:p w14:paraId="3B3F28A2" w14:textId="3CD7C33A" w:rsidR="00C42DF5" w:rsidRDefault="008C373B">
            <w:r>
              <w:t>TIMESTAMP</w:t>
            </w:r>
          </w:p>
        </w:tc>
        <w:tc>
          <w:tcPr>
            <w:tcW w:w="3156" w:type="dxa"/>
          </w:tcPr>
          <w:p w14:paraId="0106A40D" w14:textId="77777777" w:rsidR="00C42DF5" w:rsidRDefault="00A7498D">
            <w:r>
              <w:t>Record creation timestamp</w:t>
            </w:r>
          </w:p>
        </w:tc>
      </w:tr>
      <w:tr w:rsidR="00C42DF5" w14:paraId="099405BA" w14:textId="77777777" w:rsidTr="0025069E">
        <w:trPr>
          <w:trHeight w:val="366"/>
        </w:trPr>
        <w:tc>
          <w:tcPr>
            <w:tcW w:w="3900" w:type="dxa"/>
          </w:tcPr>
          <w:p w14:paraId="2A9B07A1" w14:textId="77777777" w:rsidR="00C42DF5" w:rsidRDefault="00A7498D">
            <w:proofErr w:type="spellStart"/>
            <w:r>
              <w:t>updated_at</w:t>
            </w:r>
            <w:proofErr w:type="spellEnd"/>
          </w:p>
        </w:tc>
        <w:tc>
          <w:tcPr>
            <w:tcW w:w="3292" w:type="dxa"/>
          </w:tcPr>
          <w:p w14:paraId="18806E1A" w14:textId="3834C831" w:rsidR="00C42DF5" w:rsidRDefault="008C373B">
            <w:r>
              <w:t>TIMESTAMP</w:t>
            </w:r>
          </w:p>
        </w:tc>
        <w:tc>
          <w:tcPr>
            <w:tcW w:w="3156" w:type="dxa"/>
          </w:tcPr>
          <w:p w14:paraId="120CA148" w14:textId="77777777" w:rsidR="00C42DF5" w:rsidRDefault="00A7498D">
            <w:r>
              <w:t>Record update timestamp</w:t>
            </w:r>
          </w:p>
        </w:tc>
      </w:tr>
    </w:tbl>
    <w:p w14:paraId="0EAC5763" w14:textId="3FF00F95" w:rsidR="00C42DF5" w:rsidRDefault="00C42DF5"/>
    <w:p w14:paraId="7F5D9282" w14:textId="5198A3B4" w:rsidR="00F604EA" w:rsidRDefault="00F604EA" w:rsidP="00F604EA">
      <w:pPr>
        <w:pStyle w:val="Heading1"/>
      </w:pPr>
      <w:proofErr w:type="gramStart"/>
      <w:r>
        <w:t>Admins  Table</w:t>
      </w:r>
      <w:proofErr w:type="gramEnd"/>
    </w:p>
    <w:p w14:paraId="46DA50B8" w14:textId="40578EBE" w:rsidR="00F604EA" w:rsidRDefault="00F604EA" w:rsidP="00F604EA"/>
    <w:tbl>
      <w:tblPr>
        <w:tblStyle w:val="TableGrid"/>
        <w:tblW w:w="10530" w:type="dxa"/>
        <w:tblInd w:w="-743" w:type="dxa"/>
        <w:tblLook w:val="04A0" w:firstRow="1" w:lastRow="0" w:firstColumn="1" w:lastColumn="0" w:noHBand="0" w:noVBand="1"/>
      </w:tblPr>
      <w:tblGrid>
        <w:gridCol w:w="4008"/>
        <w:gridCol w:w="3261"/>
        <w:gridCol w:w="3261"/>
      </w:tblGrid>
      <w:tr w:rsidR="00F604EA" w14:paraId="60E1B517" w14:textId="77777777" w:rsidTr="009E0049">
        <w:trPr>
          <w:trHeight w:val="421"/>
        </w:trPr>
        <w:tc>
          <w:tcPr>
            <w:tcW w:w="4008" w:type="dxa"/>
          </w:tcPr>
          <w:p w14:paraId="352F533A" w14:textId="6216804D" w:rsidR="00F604EA" w:rsidRDefault="00F604EA" w:rsidP="00F604EA">
            <w:r>
              <w:t>Column</w:t>
            </w:r>
          </w:p>
        </w:tc>
        <w:tc>
          <w:tcPr>
            <w:tcW w:w="3261" w:type="dxa"/>
          </w:tcPr>
          <w:p w14:paraId="7398B115" w14:textId="14450588" w:rsidR="00F604EA" w:rsidRDefault="00F604EA" w:rsidP="00F604EA">
            <w:r>
              <w:t>Type</w:t>
            </w:r>
          </w:p>
        </w:tc>
        <w:tc>
          <w:tcPr>
            <w:tcW w:w="3261" w:type="dxa"/>
          </w:tcPr>
          <w:p w14:paraId="43CE6ABD" w14:textId="36F1FA0A" w:rsidR="00F604EA" w:rsidRDefault="00F604EA" w:rsidP="00F604EA">
            <w:r>
              <w:t>Description</w:t>
            </w:r>
          </w:p>
        </w:tc>
      </w:tr>
      <w:tr w:rsidR="00F604EA" w14:paraId="5D134DAB" w14:textId="77777777" w:rsidTr="009E0049">
        <w:trPr>
          <w:trHeight w:val="864"/>
        </w:trPr>
        <w:tc>
          <w:tcPr>
            <w:tcW w:w="4008" w:type="dxa"/>
            <w:vAlign w:val="center"/>
          </w:tcPr>
          <w:p w14:paraId="4DED2ACA" w14:textId="11B15F56" w:rsidR="00F604EA" w:rsidRDefault="00F604EA" w:rsidP="00F604EA"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3261" w:type="dxa"/>
            <w:vAlign w:val="center"/>
          </w:tcPr>
          <w:p w14:paraId="1E8F75C1" w14:textId="3A0F4C7E" w:rsidR="00F604EA" w:rsidRDefault="00F604EA" w:rsidP="00F604EA">
            <w:r>
              <w:rPr>
                <w:color w:val="717171"/>
              </w:rPr>
              <w:t xml:space="preserve"> </w:t>
            </w:r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3261" w:type="dxa"/>
          </w:tcPr>
          <w:p w14:paraId="00A535F3" w14:textId="1BA26BBE" w:rsidR="00F604EA" w:rsidRDefault="0025069E" w:rsidP="00F604EA">
            <w:r>
              <w:t>Primary key</w:t>
            </w:r>
          </w:p>
        </w:tc>
      </w:tr>
      <w:tr w:rsidR="00F604EA" w14:paraId="39B9CA7B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48978146" w14:textId="7BAAD0A5" w:rsidR="00F604EA" w:rsidRDefault="00F604EA" w:rsidP="00F604EA"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3261" w:type="dxa"/>
          </w:tcPr>
          <w:p w14:paraId="77472BCC" w14:textId="7CD228BD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00683B5B" w14:textId="108A4A41" w:rsidR="00F604EA" w:rsidRDefault="0025069E" w:rsidP="00F604EA">
            <w:r>
              <w:t>Foreign key from user.id</w:t>
            </w:r>
          </w:p>
        </w:tc>
      </w:tr>
      <w:tr w:rsidR="00F604EA" w14:paraId="375FA3E8" w14:textId="77777777" w:rsidTr="009E0049">
        <w:trPr>
          <w:trHeight w:val="441"/>
        </w:trPr>
        <w:tc>
          <w:tcPr>
            <w:tcW w:w="4008" w:type="dxa"/>
            <w:vAlign w:val="center"/>
          </w:tcPr>
          <w:p w14:paraId="2799A1E9" w14:textId="764F7C57" w:rsidR="00F604EA" w:rsidRDefault="00F604EA" w:rsidP="00F604EA">
            <w:proofErr w:type="spellStart"/>
            <w:r>
              <w:rPr>
                <w:b/>
                <w:bCs/>
              </w:rPr>
              <w:t>hospital_id</w:t>
            </w:r>
            <w:proofErr w:type="spellEnd"/>
          </w:p>
        </w:tc>
        <w:tc>
          <w:tcPr>
            <w:tcW w:w="3261" w:type="dxa"/>
          </w:tcPr>
          <w:p w14:paraId="4BE5259C" w14:textId="1967FEBF" w:rsidR="00F604EA" w:rsidRDefault="00F604EA" w:rsidP="00F604EA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30E0B3D4" w14:textId="6896BF37" w:rsidR="00F604EA" w:rsidRDefault="0025069E" w:rsidP="00F604EA">
            <w:r>
              <w:t>Foreign key from hospital.id</w:t>
            </w:r>
          </w:p>
        </w:tc>
      </w:tr>
      <w:tr w:rsidR="0025069E" w14:paraId="55B2D3C4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6B1FD797" w14:textId="66CEE4AC" w:rsidR="0025069E" w:rsidRDefault="0025069E" w:rsidP="0025069E">
            <w:proofErr w:type="spellStart"/>
            <w:r>
              <w:t>created_by</w:t>
            </w:r>
            <w:proofErr w:type="spellEnd"/>
          </w:p>
        </w:tc>
        <w:tc>
          <w:tcPr>
            <w:tcW w:w="3261" w:type="dxa"/>
          </w:tcPr>
          <w:p w14:paraId="3F9EB3AB" w14:textId="56A306CB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465F6BAE" w14:textId="451EAC5D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created </w:t>
            </w:r>
          </w:p>
        </w:tc>
      </w:tr>
      <w:tr w:rsidR="0025069E" w14:paraId="723CC764" w14:textId="77777777" w:rsidTr="009E0049">
        <w:trPr>
          <w:trHeight w:val="864"/>
        </w:trPr>
        <w:tc>
          <w:tcPr>
            <w:tcW w:w="4008" w:type="dxa"/>
            <w:vAlign w:val="center"/>
          </w:tcPr>
          <w:p w14:paraId="4872F313" w14:textId="4A3B5C92" w:rsidR="0025069E" w:rsidRDefault="0025069E" w:rsidP="0025069E">
            <w:proofErr w:type="spellStart"/>
            <w:r>
              <w:t>updated_by</w:t>
            </w:r>
            <w:proofErr w:type="spellEnd"/>
          </w:p>
        </w:tc>
        <w:tc>
          <w:tcPr>
            <w:tcW w:w="3261" w:type="dxa"/>
          </w:tcPr>
          <w:p w14:paraId="7CE3F6D1" w14:textId="41A6B1BE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5080A4BD" w14:textId="09AE841E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updated/rescheduled</w:t>
            </w:r>
          </w:p>
        </w:tc>
      </w:tr>
      <w:tr w:rsidR="0025069E" w14:paraId="63BB30ED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20BA3447" w14:textId="5C5449E7" w:rsidR="0025069E" w:rsidRDefault="0025069E" w:rsidP="0025069E">
            <w:proofErr w:type="spellStart"/>
            <w:r>
              <w:t>deleted_by</w:t>
            </w:r>
            <w:proofErr w:type="spellEnd"/>
          </w:p>
        </w:tc>
        <w:tc>
          <w:tcPr>
            <w:tcW w:w="3261" w:type="dxa"/>
            <w:vAlign w:val="center"/>
          </w:tcPr>
          <w:p w14:paraId="22743F78" w14:textId="0FA54739" w:rsidR="0025069E" w:rsidRDefault="0025069E" w:rsidP="0025069E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3261" w:type="dxa"/>
          </w:tcPr>
          <w:p w14:paraId="60B3907F" w14:textId="24425646" w:rsidR="0025069E" w:rsidRDefault="0025069E" w:rsidP="0025069E">
            <w:proofErr w:type="spellStart"/>
            <w:r>
              <w:t>User_id</w:t>
            </w:r>
            <w:proofErr w:type="spellEnd"/>
            <w:r>
              <w:t xml:space="preserve"> of admin deleted</w:t>
            </w:r>
          </w:p>
        </w:tc>
      </w:tr>
      <w:tr w:rsidR="0025069E" w14:paraId="2CB7EAC9" w14:textId="77777777" w:rsidTr="009E0049">
        <w:trPr>
          <w:trHeight w:val="441"/>
        </w:trPr>
        <w:tc>
          <w:tcPr>
            <w:tcW w:w="4008" w:type="dxa"/>
            <w:vAlign w:val="center"/>
          </w:tcPr>
          <w:p w14:paraId="1F50D74E" w14:textId="3826F900" w:rsidR="0025069E" w:rsidRDefault="0025069E" w:rsidP="0025069E">
            <w:proofErr w:type="spellStart"/>
            <w:r>
              <w:t>created_at</w:t>
            </w:r>
            <w:proofErr w:type="spellEnd"/>
          </w:p>
        </w:tc>
        <w:tc>
          <w:tcPr>
            <w:tcW w:w="3261" w:type="dxa"/>
          </w:tcPr>
          <w:p w14:paraId="7B6091B1" w14:textId="1325F960" w:rsidR="0025069E" w:rsidRDefault="0025069E" w:rsidP="0025069E">
            <w:r>
              <w:t>TIMESTAMP</w:t>
            </w:r>
          </w:p>
        </w:tc>
        <w:tc>
          <w:tcPr>
            <w:tcW w:w="3261" w:type="dxa"/>
          </w:tcPr>
          <w:p w14:paraId="42C222A5" w14:textId="6F6F3483" w:rsidR="0025069E" w:rsidRDefault="0025069E" w:rsidP="0025069E">
            <w:r>
              <w:t>Record creation timestamp</w:t>
            </w:r>
          </w:p>
        </w:tc>
      </w:tr>
      <w:tr w:rsidR="0025069E" w14:paraId="57475B94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476F96DE" w14:textId="3ECB1745" w:rsidR="0025069E" w:rsidRDefault="0025069E" w:rsidP="0025069E">
            <w:proofErr w:type="spellStart"/>
            <w:r>
              <w:t>updated_at</w:t>
            </w:r>
            <w:proofErr w:type="spellEnd"/>
          </w:p>
        </w:tc>
        <w:tc>
          <w:tcPr>
            <w:tcW w:w="3261" w:type="dxa"/>
          </w:tcPr>
          <w:p w14:paraId="1EFB9CCA" w14:textId="520E8B0A" w:rsidR="0025069E" w:rsidRDefault="0025069E" w:rsidP="0025069E">
            <w:pPr>
              <w:rPr>
                <w:color w:val="717171"/>
              </w:rPr>
            </w:pPr>
            <w:r>
              <w:t>TIMESTAMP</w:t>
            </w:r>
          </w:p>
        </w:tc>
        <w:tc>
          <w:tcPr>
            <w:tcW w:w="3261" w:type="dxa"/>
          </w:tcPr>
          <w:p w14:paraId="35BAB891" w14:textId="183E89B1" w:rsidR="0025069E" w:rsidRDefault="0025069E" w:rsidP="0025069E">
            <w:r>
              <w:t>Record update timestamp</w:t>
            </w:r>
          </w:p>
        </w:tc>
      </w:tr>
      <w:tr w:rsidR="0025069E" w14:paraId="240B973E" w14:textId="77777777" w:rsidTr="009E0049">
        <w:trPr>
          <w:trHeight w:val="421"/>
        </w:trPr>
        <w:tc>
          <w:tcPr>
            <w:tcW w:w="4008" w:type="dxa"/>
            <w:vAlign w:val="center"/>
          </w:tcPr>
          <w:p w14:paraId="59867294" w14:textId="4ADE4CEF" w:rsidR="0025069E" w:rsidRDefault="0025069E" w:rsidP="0025069E">
            <w:proofErr w:type="spellStart"/>
            <w:r>
              <w:t>deleted_at</w:t>
            </w:r>
            <w:proofErr w:type="spellEnd"/>
          </w:p>
        </w:tc>
        <w:tc>
          <w:tcPr>
            <w:tcW w:w="3261" w:type="dxa"/>
          </w:tcPr>
          <w:p w14:paraId="15E68457" w14:textId="6FE5E801" w:rsidR="0025069E" w:rsidRDefault="0025069E" w:rsidP="0025069E">
            <w:pPr>
              <w:rPr>
                <w:color w:val="717171"/>
              </w:rPr>
            </w:pPr>
            <w:r>
              <w:t>TIMESTAMP</w:t>
            </w:r>
          </w:p>
        </w:tc>
        <w:tc>
          <w:tcPr>
            <w:tcW w:w="3261" w:type="dxa"/>
          </w:tcPr>
          <w:p w14:paraId="476FB8A6" w14:textId="323507C5" w:rsidR="0025069E" w:rsidRDefault="0025069E" w:rsidP="0025069E">
            <w:r>
              <w:t>Soft delete timestamp</w:t>
            </w:r>
          </w:p>
        </w:tc>
      </w:tr>
    </w:tbl>
    <w:p w14:paraId="513955AA" w14:textId="7386D0A1" w:rsidR="009E0049" w:rsidRDefault="009E0049" w:rsidP="009E0049"/>
    <w:bookmarkEnd w:id="0"/>
    <w:p w14:paraId="23568F51" w14:textId="545FFE9B" w:rsidR="009E0049" w:rsidRDefault="009E0049" w:rsidP="009E0049"/>
    <w:p w14:paraId="01B762EB" w14:textId="031AB136" w:rsidR="009E0049" w:rsidRDefault="009E0049" w:rsidP="009E0049">
      <w:pPr>
        <w:ind w:left="-851"/>
      </w:pPr>
    </w:p>
    <w:p w14:paraId="320D0FC7" w14:textId="3A2310C0" w:rsidR="00A7498D" w:rsidRDefault="00A7498D" w:rsidP="009E0049">
      <w:pPr>
        <w:ind w:left="-851"/>
      </w:pPr>
    </w:p>
    <w:p w14:paraId="6E465CDB" w14:textId="1C6525DC" w:rsidR="00A7498D" w:rsidRDefault="00A7498D" w:rsidP="009E0049">
      <w:pPr>
        <w:ind w:left="-851"/>
      </w:pPr>
    </w:p>
    <w:p w14:paraId="6F6A3CC4" w14:textId="59AA0EDB" w:rsidR="00A7498D" w:rsidRDefault="00A7498D" w:rsidP="009E0049">
      <w:pPr>
        <w:ind w:left="-851"/>
      </w:pPr>
    </w:p>
    <w:p w14:paraId="6C08D7E0" w14:textId="2A4E90EE" w:rsidR="00A7498D" w:rsidRDefault="00A7498D" w:rsidP="009E0049">
      <w:pPr>
        <w:ind w:left="-851"/>
      </w:pPr>
    </w:p>
    <w:p w14:paraId="231ACB50" w14:textId="55F66F2A" w:rsidR="00A7498D" w:rsidRDefault="00A7498D" w:rsidP="009E0049">
      <w:pPr>
        <w:ind w:left="-851"/>
      </w:pPr>
    </w:p>
    <w:p w14:paraId="6A137373" w14:textId="0740F0C7" w:rsidR="00A7498D" w:rsidRDefault="00A7498D" w:rsidP="009E0049">
      <w:pPr>
        <w:ind w:left="-851"/>
      </w:pPr>
    </w:p>
    <w:p w14:paraId="6161A848" w14:textId="7A81AF83" w:rsidR="00A7498D" w:rsidRDefault="00A7498D" w:rsidP="009E0049">
      <w:pPr>
        <w:ind w:left="-851"/>
      </w:pPr>
    </w:p>
    <w:p w14:paraId="5C37413B" w14:textId="4ECE4C06" w:rsidR="00A7498D" w:rsidRDefault="00A7498D" w:rsidP="009E0049">
      <w:pPr>
        <w:ind w:left="-851"/>
      </w:pPr>
    </w:p>
    <w:p w14:paraId="5B4768FB" w14:textId="5D93471D" w:rsidR="00A7498D" w:rsidRDefault="00A7498D" w:rsidP="009E0049">
      <w:pPr>
        <w:ind w:left="-851"/>
      </w:pPr>
    </w:p>
    <w:p w14:paraId="761C0CE2" w14:textId="2D2722C7" w:rsidR="00A7498D" w:rsidRDefault="00A7498D" w:rsidP="009E0049">
      <w:pPr>
        <w:ind w:left="-851"/>
      </w:pPr>
    </w:p>
    <w:p w14:paraId="516DFCB1" w14:textId="0383E853" w:rsidR="00A7498D" w:rsidRDefault="00A7498D" w:rsidP="009E0049">
      <w:pPr>
        <w:ind w:left="-851"/>
      </w:pPr>
    </w:p>
    <w:p w14:paraId="76745958" w14:textId="689470B7" w:rsidR="00A7498D" w:rsidRDefault="00A7498D" w:rsidP="009E0049">
      <w:pPr>
        <w:ind w:left="-851"/>
      </w:pPr>
    </w:p>
    <w:p w14:paraId="21B4FE1D" w14:textId="37856C03" w:rsidR="00A7498D" w:rsidRDefault="00A7498D" w:rsidP="009E0049">
      <w:pPr>
        <w:ind w:left="-851"/>
      </w:pPr>
    </w:p>
    <w:p w14:paraId="148D81E3" w14:textId="77777777" w:rsidR="00A7498D" w:rsidRDefault="00A7498D" w:rsidP="009E0049">
      <w:pPr>
        <w:ind w:left="-851"/>
      </w:pPr>
    </w:p>
    <w:p w14:paraId="56E5CA18" w14:textId="77777777" w:rsidR="00606D09" w:rsidRDefault="00606D09" w:rsidP="00606D09">
      <w:pPr>
        <w:pStyle w:val="Heading2"/>
        <w:ind w:left="-851"/>
      </w:pPr>
      <w:r>
        <w:t>Authentication</w:t>
      </w:r>
    </w:p>
    <w:p w14:paraId="4886F05B" w14:textId="1F244C6E" w:rsidR="00606D09" w:rsidRDefault="00606D09" w:rsidP="00606D09">
      <w:pPr>
        <w:ind w:left="-851"/>
      </w:pPr>
      <w:r>
        <w:t xml:space="preserve">All endpoints require user login (except /login and /register). </w:t>
      </w:r>
      <w:r w:rsidR="00A7498D">
        <w:t xml:space="preserve">Session </w:t>
      </w:r>
      <w:proofErr w:type="spellStart"/>
      <w:r w:rsidR="00A7498D">
        <w:t>Aythentication</w:t>
      </w:r>
      <w:proofErr w:type="spellEnd"/>
    </w:p>
    <w:p w14:paraId="18239D38" w14:textId="77777777" w:rsidR="00A7498D" w:rsidRDefault="00A7498D" w:rsidP="00A7498D">
      <w:pPr>
        <w:pStyle w:val="Heading2"/>
      </w:pPr>
    </w:p>
    <w:p w14:paraId="205AD06A" w14:textId="0348BA66" w:rsidR="00A7498D" w:rsidRDefault="00A7498D" w:rsidP="00A7498D">
      <w:pPr>
        <w:pStyle w:val="Heading2"/>
      </w:pPr>
      <w:r>
        <w:t>Auth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925"/>
        <w:gridCol w:w="2264"/>
        <w:gridCol w:w="3136"/>
        <w:gridCol w:w="2048"/>
      </w:tblGrid>
      <w:tr w:rsidR="00A7498D" w14:paraId="1CC8CF2C" w14:textId="77777777" w:rsidTr="00A7498D">
        <w:trPr>
          <w:trHeight w:val="41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3E7C" w14:textId="77777777" w:rsidR="00A7498D" w:rsidRDefault="00A7498D">
            <w:r>
              <w:t>Method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FBEE" w14:textId="77777777" w:rsidR="00A7498D" w:rsidRDefault="00A7498D">
            <w:r>
              <w:t>URL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ADFA" w14:textId="77777777" w:rsidR="00A7498D" w:rsidRDefault="00A7498D">
            <w:r>
              <w:t>Controller-Method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4BD4" w14:textId="77777777" w:rsidR="00A7498D" w:rsidRDefault="00A7498D">
            <w:r>
              <w:t>Description</w:t>
            </w:r>
          </w:p>
        </w:tc>
      </w:tr>
      <w:tr w:rsidR="00A7498D" w14:paraId="7DCCF329" w14:textId="77777777" w:rsidTr="00A7498D">
        <w:trPr>
          <w:trHeight w:val="41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8594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5A41" w14:textId="77777777" w:rsidR="00A7498D" w:rsidRDefault="00A7498D">
            <w:r>
              <w:t>/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4122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landing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A72C" w14:textId="77777777" w:rsidR="00A7498D" w:rsidRDefault="00A7498D">
            <w:r>
              <w:t>Landing page</w:t>
            </w:r>
          </w:p>
        </w:tc>
      </w:tr>
      <w:tr w:rsidR="00A7498D" w14:paraId="6853E8C4" w14:textId="77777777" w:rsidTr="00A7498D">
        <w:trPr>
          <w:trHeight w:val="859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643B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FA7C" w14:textId="77777777" w:rsidR="00A7498D" w:rsidRDefault="00A7498D">
            <w:r>
              <w:t>/</w:t>
            </w:r>
            <w:proofErr w:type="gramStart"/>
            <w:r>
              <w:t>register</w:t>
            </w:r>
            <w:proofErr w:type="gram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32BA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register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CE95" w14:textId="77777777" w:rsidR="00A7498D" w:rsidRDefault="00A7498D">
            <w:r>
              <w:t>Show registration form</w:t>
            </w:r>
          </w:p>
        </w:tc>
      </w:tr>
      <w:tr w:rsidR="00A7498D" w14:paraId="0429B659" w14:textId="77777777" w:rsidTr="00A7498D">
        <w:trPr>
          <w:trHeight w:val="125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A1B5" w14:textId="77777777" w:rsidR="00A7498D" w:rsidRDefault="00A7498D">
            <w:r>
              <w:t>POST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9C48" w14:textId="77777777" w:rsidR="00A7498D" w:rsidRDefault="00A7498D">
            <w:r>
              <w:t>/auth/</w:t>
            </w:r>
            <w:proofErr w:type="spellStart"/>
            <w:r>
              <w:t>registerPost</w:t>
            </w:r>
            <w:proofErr w:type="spell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5FD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registerPost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B0F6" w14:textId="77777777" w:rsidR="00A7498D" w:rsidRDefault="00A7498D">
            <w:r>
              <w:t>Handle registration submission</w:t>
            </w:r>
          </w:p>
        </w:tc>
      </w:tr>
      <w:tr w:rsidR="00A7498D" w14:paraId="110E4F8B" w14:textId="77777777" w:rsidTr="00A7498D">
        <w:trPr>
          <w:trHeight w:val="440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13E0" w14:textId="77777777" w:rsidR="00A7498D" w:rsidRDefault="00A7498D">
            <w:r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6446" w14:textId="77777777" w:rsidR="00A7498D" w:rsidRDefault="00A7498D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9A7C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login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64B4" w14:textId="77777777" w:rsidR="00A7498D" w:rsidRDefault="00A7498D">
            <w:r>
              <w:t>Show login form</w:t>
            </w:r>
          </w:p>
        </w:tc>
      </w:tr>
      <w:tr w:rsidR="00A7498D" w14:paraId="5EE90DA9" w14:textId="77777777" w:rsidTr="00A7498D">
        <w:trPr>
          <w:trHeight w:val="83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4E9A" w14:textId="77777777" w:rsidR="00A7498D" w:rsidRDefault="00A7498D">
            <w:r>
              <w:t>POST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523F" w14:textId="77777777" w:rsidR="00A7498D" w:rsidRDefault="00A7498D">
            <w:r>
              <w:t>/auth/</w:t>
            </w:r>
            <w:proofErr w:type="spellStart"/>
            <w:r>
              <w:t>loginPost</w:t>
            </w:r>
            <w:proofErr w:type="spell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0EBC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loginPost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FF97" w14:textId="77777777" w:rsidR="00A7498D" w:rsidRDefault="00A7498D">
            <w:r>
              <w:t>Handle login submission</w:t>
            </w:r>
          </w:p>
        </w:tc>
      </w:tr>
      <w:tr w:rsidR="00A7498D" w14:paraId="487B3CD1" w14:textId="77777777" w:rsidTr="00A7498D">
        <w:trPr>
          <w:trHeight w:val="417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03" w14:textId="77777777" w:rsidR="00A7498D" w:rsidRDefault="00A7498D">
            <w:r>
              <w:lastRenderedPageBreak/>
              <w:t>GET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C307" w14:textId="77777777" w:rsidR="00A7498D" w:rsidRDefault="00A7498D">
            <w:r>
              <w:t>/</w:t>
            </w:r>
            <w:proofErr w:type="gramStart"/>
            <w:r>
              <w:t>logout</w:t>
            </w:r>
            <w:proofErr w:type="gramEnd"/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D4AF" w14:textId="77777777" w:rsidR="00A7498D" w:rsidRDefault="00A7498D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logout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220E" w14:textId="77777777" w:rsidR="00A7498D" w:rsidRDefault="00A7498D">
            <w:r>
              <w:t>Logout user</w:t>
            </w:r>
          </w:p>
        </w:tc>
      </w:tr>
    </w:tbl>
    <w:p w14:paraId="6C92355C" w14:textId="77777777" w:rsidR="00A7498D" w:rsidRDefault="00A7498D" w:rsidP="00A7498D">
      <w:pPr>
        <w:pStyle w:val="Heading2"/>
      </w:pPr>
    </w:p>
    <w:p w14:paraId="3AD8ED93" w14:textId="42B67423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Dashboard &amp; Profiles</w:t>
      </w:r>
    </w:p>
    <w:tbl>
      <w:tblPr>
        <w:tblStyle w:val="TableGrid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812"/>
        <w:gridCol w:w="3658"/>
        <w:gridCol w:w="3498"/>
        <w:gridCol w:w="1275"/>
      </w:tblGrid>
      <w:tr w:rsidR="00A7498D" w14:paraId="6311BA2E" w14:textId="77777777" w:rsidTr="00463B45">
        <w:trPr>
          <w:trHeight w:val="54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FD77" w14:textId="77777777" w:rsidR="00A7498D" w:rsidRDefault="00A7498D">
            <w:r>
              <w:t>Method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88A2" w14:textId="77777777" w:rsidR="00A7498D" w:rsidRDefault="00A7498D">
            <w:r>
              <w:t>URL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96DB" w14:textId="77777777" w:rsidR="00A7498D" w:rsidRDefault="00A7498D">
            <w:r>
              <w:t>Controller-Method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0788" w14:textId="77777777" w:rsidR="00A7498D" w:rsidRDefault="00A7498D">
            <w:r>
              <w:t>Description</w:t>
            </w:r>
          </w:p>
        </w:tc>
      </w:tr>
      <w:tr w:rsidR="00A7498D" w14:paraId="57E8AD8A" w14:textId="77777777" w:rsidTr="00463B45">
        <w:trPr>
          <w:trHeight w:val="111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6561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1EF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/dashboard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E22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0EB9" w14:textId="77777777" w:rsidR="00A7498D" w:rsidRDefault="00A7498D">
            <w:proofErr w:type="spellStart"/>
            <w:r>
              <w:t>SuperAdmin</w:t>
            </w:r>
            <w:proofErr w:type="spellEnd"/>
            <w:r>
              <w:t xml:space="preserve"> dashboard</w:t>
            </w:r>
          </w:p>
        </w:tc>
      </w:tr>
      <w:tr w:rsidR="00A7498D" w14:paraId="0604F394" w14:textId="77777777" w:rsidTr="00463B45">
        <w:trPr>
          <w:trHeight w:val="81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7B46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F4B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adminProfiles</w:t>
            </w:r>
            <w:proofErr w:type="spellEnd"/>
            <w:r>
              <w:t>/(:num)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B4F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adminProfiles</w:t>
            </w:r>
            <w:proofErr w:type="spellEnd"/>
            <w:r>
              <w:t>/$1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9FA2" w14:textId="77777777" w:rsidR="00A7498D" w:rsidRDefault="00A7498D">
            <w:r>
              <w:t>View admin profile</w:t>
            </w:r>
          </w:p>
        </w:tc>
      </w:tr>
      <w:tr w:rsidR="00A7498D" w14:paraId="2F16241C" w14:textId="77777777" w:rsidTr="00463B45">
        <w:trPr>
          <w:trHeight w:val="82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338F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B0A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doctorProfile</w:t>
            </w:r>
            <w:proofErr w:type="spellEnd"/>
            <w:r>
              <w:t>/(:num)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610A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doctorProfile</w:t>
            </w:r>
            <w:proofErr w:type="spellEnd"/>
            <w:r>
              <w:t>/$1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C36D" w14:textId="77777777" w:rsidR="00A7498D" w:rsidRDefault="00A7498D">
            <w:r>
              <w:t>View doctor profile</w:t>
            </w:r>
          </w:p>
        </w:tc>
      </w:tr>
      <w:tr w:rsidR="00A7498D" w14:paraId="5E101388" w14:textId="77777777" w:rsidTr="00463B45">
        <w:trPr>
          <w:trHeight w:val="1368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1525" w14:textId="77777777" w:rsidR="00A7498D" w:rsidRDefault="00A7498D">
            <w:r>
              <w:t>GET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178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patientProfile</w:t>
            </w:r>
            <w:proofErr w:type="spellEnd"/>
            <w:r>
              <w:t>/(:num)/(:num)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EC2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patientProfile</w:t>
            </w:r>
            <w:proofErr w:type="spellEnd"/>
            <w:r>
              <w:t>/$1/$2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A621" w14:textId="77777777" w:rsidR="00A7498D" w:rsidRDefault="00A7498D">
            <w:r>
              <w:t>View patient profile with visit history</w:t>
            </w:r>
          </w:p>
        </w:tc>
      </w:tr>
    </w:tbl>
    <w:p w14:paraId="36D44829" w14:textId="77777777" w:rsidR="00A7498D" w:rsidRDefault="00A7498D" w:rsidP="00A7498D">
      <w:pPr>
        <w:pStyle w:val="Heading2"/>
      </w:pPr>
    </w:p>
    <w:p w14:paraId="3DEE8A9F" w14:textId="77777777" w:rsidR="00A7498D" w:rsidRDefault="00A7498D" w:rsidP="00A7498D">
      <w:pPr>
        <w:pStyle w:val="Heading2"/>
      </w:pPr>
    </w:p>
    <w:p w14:paraId="29CA368D" w14:textId="08E114FB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Hospitals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64"/>
        <w:gridCol w:w="3435"/>
        <w:gridCol w:w="3874"/>
        <w:gridCol w:w="1200"/>
      </w:tblGrid>
      <w:tr w:rsidR="00A7498D" w14:paraId="68B6C0F9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983" w14:textId="77777777" w:rsidR="00A7498D" w:rsidRDefault="00A7498D">
            <w:r>
              <w:t>Method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0BB5" w14:textId="77777777" w:rsidR="00A7498D" w:rsidRDefault="00A7498D">
            <w:r>
              <w:t>URL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05C8" w14:textId="77777777" w:rsidR="00A7498D" w:rsidRDefault="00A7498D">
            <w:r>
              <w:t>Controller-Method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9A21" w14:textId="77777777" w:rsidR="00A7498D" w:rsidRDefault="00A7498D">
            <w:r>
              <w:t>Description</w:t>
            </w:r>
          </w:p>
        </w:tc>
      </w:tr>
      <w:tr w:rsidR="00A7498D" w14:paraId="3CD05C57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5FA41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7BB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listHospitals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B94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listHospitals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EA46" w14:textId="77777777" w:rsidR="00A7498D" w:rsidRDefault="00A7498D">
            <w:r>
              <w:t>List all hospitals</w:t>
            </w:r>
          </w:p>
        </w:tc>
      </w:tr>
      <w:tr w:rsidR="00A7498D" w14:paraId="7613FD0B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5870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8A9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addHospital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BA4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addHospital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7128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hospital form</w:t>
            </w:r>
          </w:p>
        </w:tc>
      </w:tr>
      <w:tr w:rsidR="00A7498D" w14:paraId="263939DA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9663" w14:textId="77777777" w:rsidR="00A7498D" w:rsidRDefault="00A7498D">
            <w:r>
              <w:t>POST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5CD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saveHospital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85E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saveHospital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3CD2" w14:textId="77777777" w:rsidR="00A7498D" w:rsidRDefault="00A7498D">
            <w:r>
              <w:t>Save new hospital</w:t>
            </w:r>
          </w:p>
        </w:tc>
      </w:tr>
      <w:tr w:rsidR="00A7498D" w14:paraId="3838A04F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39E2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7D3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EF2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C55F" w14:textId="77777777" w:rsidR="00A7498D" w:rsidRDefault="00A7498D">
            <w:r>
              <w:t>Edit hospital form</w:t>
            </w:r>
          </w:p>
        </w:tc>
      </w:tr>
      <w:tr w:rsidR="00A7498D" w14:paraId="769DB3E1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C585" w14:textId="77777777" w:rsidR="00A7498D" w:rsidRDefault="00A7498D">
            <w:r>
              <w:t>POST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82D0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5D6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F06F" w14:textId="77777777" w:rsidR="00A7498D" w:rsidRDefault="00A7498D">
            <w:r>
              <w:t>Update hospital</w:t>
            </w:r>
          </w:p>
        </w:tc>
      </w:tr>
      <w:tr w:rsidR="00A7498D" w14:paraId="58021A31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ABC3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1669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60F5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744B" w14:textId="77777777" w:rsidR="00A7498D" w:rsidRDefault="00A7498D">
            <w:r>
              <w:t>Delete hospital</w:t>
            </w:r>
          </w:p>
        </w:tc>
      </w:tr>
      <w:tr w:rsidR="00A7498D" w14:paraId="126AF451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A570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9925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restoreHospital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0A0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restoreHospital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12BE" w14:textId="77777777" w:rsidR="00A7498D" w:rsidRDefault="00A7498D">
            <w:r>
              <w:t>Restore deleted hospital</w:t>
            </w:r>
          </w:p>
        </w:tc>
      </w:tr>
      <w:tr w:rsidR="00A7498D" w14:paraId="24BA8752" w14:textId="77777777" w:rsidTr="00A7498D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937B" w14:textId="77777777" w:rsidR="00A7498D" w:rsidRDefault="00A7498D">
            <w:r>
              <w:t>GET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972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hospitalProfile</w:t>
            </w:r>
            <w:proofErr w:type="spellEnd"/>
            <w:r>
              <w:t>/(:num)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436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hospitalProfile</w:t>
            </w:r>
            <w:proofErr w:type="spellEnd"/>
            <w:r>
              <w:t>/$1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DCA0" w14:textId="77777777" w:rsidR="00A7498D" w:rsidRDefault="00A7498D">
            <w:r>
              <w:t>View hospital profile</w:t>
            </w:r>
          </w:p>
        </w:tc>
      </w:tr>
    </w:tbl>
    <w:p w14:paraId="0F0B28C4" w14:textId="77777777" w:rsidR="00A7498D" w:rsidRDefault="00A7498D" w:rsidP="00A7498D">
      <w:pPr>
        <w:pStyle w:val="Heading2"/>
      </w:pPr>
    </w:p>
    <w:p w14:paraId="22E61A2D" w14:textId="0CC224D1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Admins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3"/>
        <w:gridCol w:w="3392"/>
        <w:gridCol w:w="3848"/>
        <w:gridCol w:w="1240"/>
      </w:tblGrid>
      <w:tr w:rsidR="00A7498D" w14:paraId="1414199A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EB77" w14:textId="77777777" w:rsidR="00A7498D" w:rsidRDefault="00A7498D">
            <w:r>
              <w:t>Method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1A23" w14:textId="77777777" w:rsidR="00A7498D" w:rsidRDefault="00A7498D">
            <w:r>
              <w:t>URL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6564" w14:textId="77777777" w:rsidR="00A7498D" w:rsidRDefault="00A7498D">
            <w:r>
              <w:t>Controller-Method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7B67" w14:textId="77777777" w:rsidR="00A7498D" w:rsidRDefault="00A7498D">
            <w:r>
              <w:t>Description</w:t>
            </w:r>
          </w:p>
        </w:tc>
      </w:tr>
      <w:tr w:rsidR="00A7498D" w14:paraId="76C78F78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F419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440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listAdmins</w:t>
            </w:r>
            <w:proofErr w:type="spellEnd"/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0F1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listAdmins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E9C8" w14:textId="77777777" w:rsidR="00A7498D" w:rsidRDefault="00A7498D">
            <w:r>
              <w:t>List all admins</w:t>
            </w:r>
          </w:p>
        </w:tc>
      </w:tr>
      <w:tr w:rsidR="00A7498D" w14:paraId="50D9A349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EB7F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5F8C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53B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E68E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admin form</w:t>
            </w:r>
          </w:p>
        </w:tc>
      </w:tr>
      <w:tr w:rsidR="00A7498D" w14:paraId="2C171213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0F38" w14:textId="77777777" w:rsidR="00A7498D" w:rsidRDefault="00A7498D">
            <w:r>
              <w:t>POST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C02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0FE2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17E8" w14:textId="77777777" w:rsidR="00A7498D" w:rsidRDefault="00A7498D">
            <w:r>
              <w:t>Save admin under hospital</w:t>
            </w:r>
          </w:p>
        </w:tc>
      </w:tr>
      <w:tr w:rsidR="00A7498D" w14:paraId="6CAA628C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20DF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C6C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A4BA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4FE2" w14:textId="77777777" w:rsidR="00A7498D" w:rsidRDefault="00A7498D">
            <w:r>
              <w:t>Edit admin</w:t>
            </w:r>
          </w:p>
        </w:tc>
      </w:tr>
      <w:tr w:rsidR="00A7498D" w14:paraId="58534D00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7FB5" w14:textId="77777777" w:rsidR="00A7498D" w:rsidRDefault="00A7498D">
            <w:r>
              <w:t>POST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1D7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4357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2EE8" w14:textId="77777777" w:rsidR="00A7498D" w:rsidRDefault="00A7498D">
            <w:r>
              <w:t>Update admin details</w:t>
            </w:r>
          </w:p>
        </w:tc>
      </w:tr>
      <w:tr w:rsidR="00A7498D" w14:paraId="0266C599" w14:textId="77777777" w:rsidTr="00A7498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E739" w14:textId="77777777" w:rsidR="00A7498D" w:rsidRDefault="00A7498D">
            <w:r>
              <w:t>GET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309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deleteAdmin</w:t>
            </w:r>
            <w:proofErr w:type="spellEnd"/>
            <w:r>
              <w:t>/(:num)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54F2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deleteAdmin</w:t>
            </w:r>
            <w:proofErr w:type="spellEnd"/>
            <w:r>
              <w:t>/$1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88F4" w14:textId="77777777" w:rsidR="00A7498D" w:rsidRDefault="00A7498D">
            <w:r>
              <w:t>Delete admin</w:t>
            </w:r>
          </w:p>
        </w:tc>
      </w:tr>
    </w:tbl>
    <w:p w14:paraId="1C885555" w14:textId="77777777" w:rsidR="00A7498D" w:rsidRDefault="00A7498D" w:rsidP="00A7498D">
      <w:pPr>
        <w:pStyle w:val="Heading2"/>
      </w:pPr>
    </w:p>
    <w:p w14:paraId="3BB7209A" w14:textId="3A279B94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Doctors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0"/>
        <w:gridCol w:w="3395"/>
        <w:gridCol w:w="3851"/>
        <w:gridCol w:w="1237"/>
      </w:tblGrid>
      <w:tr w:rsidR="00A7498D" w14:paraId="01A203D6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7941" w14:textId="77777777" w:rsidR="00A7498D" w:rsidRDefault="00A7498D">
            <w:r>
              <w:t>Method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A421" w14:textId="77777777" w:rsidR="00A7498D" w:rsidRDefault="00A7498D">
            <w:r>
              <w:t>URL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6706" w14:textId="77777777" w:rsidR="00A7498D" w:rsidRDefault="00A7498D">
            <w:r>
              <w:t>Controller-Method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D45" w14:textId="77777777" w:rsidR="00A7498D" w:rsidRDefault="00A7498D">
            <w:r>
              <w:t>Description</w:t>
            </w:r>
          </w:p>
        </w:tc>
      </w:tr>
      <w:tr w:rsidR="00A7498D" w14:paraId="74A46F0D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CE48" w14:textId="77777777" w:rsidR="00A7498D" w:rsidRDefault="00A7498D" w:rsidP="00A7498D">
            <w:pPr>
              <w:ind w:left="-851"/>
            </w:pPr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7A1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listDoctors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E8A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listDoctors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CF32" w14:textId="77777777" w:rsidR="00A7498D" w:rsidRDefault="00A7498D">
            <w:r>
              <w:t>List doctors of hospital</w:t>
            </w:r>
          </w:p>
        </w:tc>
      </w:tr>
      <w:tr w:rsidR="00A7498D" w14:paraId="71C0351A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4746" w14:textId="77777777" w:rsidR="00A7498D" w:rsidRDefault="00A7498D"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248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BEDB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CEC5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doctor form</w:t>
            </w:r>
          </w:p>
        </w:tc>
      </w:tr>
      <w:tr w:rsidR="00A7498D" w14:paraId="5B7BC4F4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28F8" w14:textId="77777777" w:rsidR="00A7498D" w:rsidRDefault="00A7498D">
            <w:r>
              <w:t>POST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9C1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05A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16C8" w14:textId="77777777" w:rsidR="00A7498D" w:rsidRDefault="00A7498D">
            <w:r>
              <w:t>Save doctor info</w:t>
            </w:r>
          </w:p>
        </w:tc>
      </w:tr>
      <w:tr w:rsidR="00A7498D" w14:paraId="63E6FEFC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BDBA" w14:textId="77777777" w:rsidR="00A7498D" w:rsidRDefault="00A7498D"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506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6DB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108E" w14:textId="77777777" w:rsidR="00A7498D" w:rsidRDefault="00A7498D">
            <w:r>
              <w:t>Edit doctor info</w:t>
            </w:r>
          </w:p>
        </w:tc>
      </w:tr>
      <w:tr w:rsidR="00A7498D" w14:paraId="68DBB0D9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FCDD" w14:textId="77777777" w:rsidR="00A7498D" w:rsidRDefault="00A7498D">
            <w:r>
              <w:t>POST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2A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CF6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898C" w14:textId="77777777" w:rsidR="00A7498D" w:rsidRDefault="00A7498D">
            <w:r>
              <w:t>Update doctor info</w:t>
            </w:r>
          </w:p>
        </w:tc>
      </w:tr>
      <w:tr w:rsidR="00A7498D" w14:paraId="03A175D1" w14:textId="77777777" w:rsidTr="00A7498D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71BD" w14:textId="77777777" w:rsidR="00A7498D" w:rsidRDefault="00A7498D">
            <w:r>
              <w:t>GET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31A3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deleteDoctor</w:t>
            </w:r>
            <w:proofErr w:type="spellEnd"/>
            <w:r>
              <w:t>/(:num)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E2C1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deleteDoctor</w:t>
            </w:r>
            <w:proofErr w:type="spellEnd"/>
            <w:r>
              <w:t>/$1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C3DA" w14:textId="77777777" w:rsidR="00A7498D" w:rsidRDefault="00A7498D">
            <w:r>
              <w:t>Delete doctor</w:t>
            </w:r>
          </w:p>
        </w:tc>
      </w:tr>
    </w:tbl>
    <w:p w14:paraId="36C8F36F" w14:textId="77777777" w:rsidR="00A7498D" w:rsidRDefault="00A7498D" w:rsidP="00A7498D">
      <w:pPr>
        <w:pStyle w:val="Heading2"/>
      </w:pPr>
    </w:p>
    <w:p w14:paraId="7EAD12F7" w14:textId="77777777" w:rsidR="00A7498D" w:rsidRDefault="00A7498D" w:rsidP="00A7498D">
      <w:pPr>
        <w:pStyle w:val="Heading2"/>
      </w:pPr>
    </w:p>
    <w:p w14:paraId="643178EA" w14:textId="562FB12E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Patients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85"/>
        <w:gridCol w:w="3403"/>
        <w:gridCol w:w="3855"/>
        <w:gridCol w:w="1230"/>
      </w:tblGrid>
      <w:tr w:rsidR="00A7498D" w14:paraId="1703FB34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865E" w14:textId="77777777" w:rsidR="00A7498D" w:rsidRDefault="00A7498D">
            <w:r>
              <w:t>Method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AA6D" w14:textId="77777777" w:rsidR="00A7498D" w:rsidRDefault="00A7498D">
            <w:r>
              <w:t>URL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EF1D" w14:textId="77777777" w:rsidR="00A7498D" w:rsidRDefault="00A7498D">
            <w:r>
              <w:t>Controller-Method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0B5E" w14:textId="77777777" w:rsidR="00A7498D" w:rsidRDefault="00A7498D">
            <w:r>
              <w:t>Description</w:t>
            </w:r>
          </w:p>
        </w:tc>
      </w:tr>
      <w:tr w:rsidR="00A7498D" w14:paraId="55949AFA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BC81" w14:textId="77777777" w:rsidR="00A7498D" w:rsidRDefault="00A7498D" w:rsidP="00A7498D">
            <w:pPr>
              <w:ind w:left="-284" w:firstLine="284"/>
            </w:pPr>
            <w:r>
              <w:lastRenderedPageBreak/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66B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listPatients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9F98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listPatients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5765" w14:textId="77777777" w:rsidR="00A7498D" w:rsidRDefault="00A7498D">
            <w:r>
              <w:t>List patients of hospital</w:t>
            </w:r>
          </w:p>
        </w:tc>
      </w:tr>
      <w:tr w:rsidR="00A7498D" w14:paraId="400423AF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4821" w14:textId="77777777" w:rsidR="00A7498D" w:rsidRDefault="00A7498D"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F5A0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DA95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6FB3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patient form</w:t>
            </w:r>
          </w:p>
        </w:tc>
      </w:tr>
      <w:tr w:rsidR="00A7498D" w14:paraId="0D6CA22E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BB93" w14:textId="77777777" w:rsidR="00A7498D" w:rsidRDefault="00A7498D">
            <w:r>
              <w:t>POST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EFC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D5C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F786" w14:textId="77777777" w:rsidR="00A7498D" w:rsidRDefault="00A7498D">
            <w:r>
              <w:t>Save patient</w:t>
            </w:r>
          </w:p>
        </w:tc>
      </w:tr>
      <w:tr w:rsidR="00A7498D" w14:paraId="5DB8B40B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1AA" w14:textId="77777777" w:rsidR="00A7498D" w:rsidRDefault="00A7498D"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4E03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BF54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C545" w14:textId="77777777" w:rsidR="00A7498D" w:rsidRDefault="00A7498D">
            <w:r>
              <w:t>Edit patient info</w:t>
            </w:r>
          </w:p>
        </w:tc>
      </w:tr>
      <w:tr w:rsidR="00A7498D" w14:paraId="31977F18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EAE2" w14:textId="77777777" w:rsidR="00A7498D" w:rsidRDefault="00A7498D">
            <w:r>
              <w:t>POST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8E42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4F9E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51D8" w14:textId="77777777" w:rsidR="00A7498D" w:rsidRDefault="00A7498D">
            <w:r>
              <w:t>Update patient info</w:t>
            </w:r>
          </w:p>
        </w:tc>
      </w:tr>
      <w:tr w:rsidR="00A7498D" w14:paraId="53247899" w14:textId="77777777" w:rsidTr="00A7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9B54" w14:textId="77777777" w:rsidR="00A7498D" w:rsidRDefault="00A7498D">
            <w:r>
              <w:t>GET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6A9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deletePatient</w:t>
            </w:r>
            <w:proofErr w:type="spellEnd"/>
            <w:r>
              <w:t>/(:num)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66BC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deletePatient</w:t>
            </w:r>
            <w:proofErr w:type="spellEnd"/>
            <w:r>
              <w:t>/$1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F28" w14:textId="77777777" w:rsidR="00A7498D" w:rsidRDefault="00A7498D">
            <w:r>
              <w:t>Delete patient</w:t>
            </w:r>
          </w:p>
        </w:tc>
      </w:tr>
    </w:tbl>
    <w:p w14:paraId="11A7AAD6" w14:textId="77777777" w:rsidR="00A7498D" w:rsidRDefault="00A7498D" w:rsidP="00A7498D">
      <w:pPr>
        <w:pStyle w:val="Heading2"/>
      </w:pPr>
    </w:p>
    <w:p w14:paraId="19DA2B3C" w14:textId="77777777" w:rsidR="00A7498D" w:rsidRDefault="00A7498D" w:rsidP="00A7498D">
      <w:pPr>
        <w:pStyle w:val="Heading2"/>
      </w:pPr>
    </w:p>
    <w:p w14:paraId="7B843012" w14:textId="193524B1" w:rsidR="00A7498D" w:rsidRDefault="00A7498D" w:rsidP="00A7498D">
      <w:pPr>
        <w:pStyle w:val="Heading2"/>
      </w:pPr>
    </w:p>
    <w:p w14:paraId="26CD6169" w14:textId="77777777" w:rsidR="00A7498D" w:rsidRPr="00A7498D" w:rsidRDefault="00A7498D" w:rsidP="00A7498D"/>
    <w:p w14:paraId="393361F8" w14:textId="7E577082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Appointments &amp; Visit Details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957"/>
        <w:gridCol w:w="3439"/>
        <w:gridCol w:w="3798"/>
        <w:gridCol w:w="1179"/>
      </w:tblGrid>
      <w:tr w:rsidR="00A7498D" w14:paraId="746DF71A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3F83" w14:textId="77777777" w:rsidR="00A7498D" w:rsidRDefault="00A7498D">
            <w:r>
              <w:t>Method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44F5" w14:textId="77777777" w:rsidR="00A7498D" w:rsidRDefault="00A7498D">
            <w:r>
              <w:t>URL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1F9B" w14:textId="77777777" w:rsidR="00A7498D" w:rsidRDefault="00A7498D">
            <w:r>
              <w:t>Controller-Method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5B6C" w14:textId="77777777" w:rsidR="00A7498D" w:rsidRDefault="00A7498D">
            <w:r>
              <w:t>Description</w:t>
            </w:r>
          </w:p>
        </w:tc>
      </w:tr>
      <w:tr w:rsidR="00A7498D" w14:paraId="47B5D42A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9B7A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7B0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727F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44A2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appointment form</w:t>
            </w:r>
          </w:p>
        </w:tc>
      </w:tr>
      <w:tr w:rsidR="00A7498D" w14:paraId="4F661B86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3CE1" w14:textId="77777777" w:rsidR="00A7498D" w:rsidRDefault="00A7498D">
            <w:r>
              <w:t>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539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storeAppointment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79A3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storeAppointment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469F" w14:textId="77777777" w:rsidR="00A7498D" w:rsidRDefault="00A7498D">
            <w:r>
              <w:t>Save new appointment</w:t>
            </w:r>
          </w:p>
        </w:tc>
      </w:tr>
      <w:tr w:rsidR="00A7498D" w14:paraId="6F6E57AA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D4C0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80E6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C568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F60E" w14:textId="77777777" w:rsidR="00A7498D" w:rsidRDefault="00A7498D">
            <w:r>
              <w:t>Edit appointment</w:t>
            </w:r>
          </w:p>
        </w:tc>
      </w:tr>
      <w:tr w:rsidR="00A7498D" w14:paraId="1A3ADBE3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1A21" w14:textId="77777777" w:rsidR="00A7498D" w:rsidRDefault="00A7498D">
            <w:r>
              <w:t>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4A1E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updateAppointment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2A8E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updateAppointment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5245" w14:textId="77777777" w:rsidR="00A7498D" w:rsidRDefault="00A7498D">
            <w:r>
              <w:t>Update appointment</w:t>
            </w:r>
          </w:p>
        </w:tc>
      </w:tr>
      <w:tr w:rsidR="00A7498D" w14:paraId="52886A85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D7E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964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cancelAppointment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E3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cancelAppointment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3358" w14:textId="77777777" w:rsidR="00A7498D" w:rsidRDefault="00A7498D">
            <w:r>
              <w:t>Cancel appointment</w:t>
            </w:r>
          </w:p>
        </w:tc>
      </w:tr>
      <w:tr w:rsidR="00A7498D" w14:paraId="07B75B53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48F5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B445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markAppointmentDone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B008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markAppointmentDone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EB37" w14:textId="77777777" w:rsidR="00A7498D" w:rsidRDefault="00A7498D">
            <w:r>
              <w:t>Mark appointment done</w:t>
            </w:r>
          </w:p>
        </w:tc>
      </w:tr>
      <w:tr w:rsidR="00A7498D" w14:paraId="07994E39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376D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13E3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rescheduleAppointment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A349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rescheduleAppointment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0DB9" w14:textId="77777777" w:rsidR="00A7498D" w:rsidRDefault="00A7498D">
            <w:r>
              <w:t>Show reschedule form</w:t>
            </w:r>
          </w:p>
        </w:tc>
      </w:tr>
      <w:tr w:rsidR="00A7498D" w14:paraId="69E0A045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9648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1D1F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addVisitDetails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2DB7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addVisitDetails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9E45" w14:textId="77777777" w:rsidR="00A7498D" w:rsidRDefault="00A7498D">
            <w:r>
              <w:t>Show visit details form</w:t>
            </w:r>
          </w:p>
        </w:tc>
      </w:tr>
      <w:tr w:rsidR="00A7498D" w14:paraId="24B8B518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63C9" w14:textId="77777777" w:rsidR="00A7498D" w:rsidRDefault="00A7498D">
            <w:r>
              <w:lastRenderedPageBreak/>
              <w:t>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055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saveVisitDetails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77A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saveVisitDetails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033B" w14:textId="77777777" w:rsidR="00A7498D" w:rsidRDefault="00A7498D">
            <w:r>
              <w:t>Save visit details</w:t>
            </w:r>
          </w:p>
        </w:tc>
      </w:tr>
      <w:tr w:rsidR="00A7498D" w14:paraId="0ED1DDD7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1835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95D4" w14:textId="77777777" w:rsidR="00A7498D" w:rsidRDefault="00A7498D">
            <w:r>
              <w:t>/admin/</w:t>
            </w:r>
            <w:proofErr w:type="spellStart"/>
            <w:r>
              <w:t>listAppointments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A10E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listAppointments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9B63" w14:textId="77777777" w:rsidR="00A7498D" w:rsidRDefault="00A7498D">
            <w:r>
              <w:t>List all appointments</w:t>
            </w:r>
          </w:p>
        </w:tc>
      </w:tr>
      <w:tr w:rsidR="00A7498D" w14:paraId="5B2522E1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2F6A" w14:textId="77777777" w:rsidR="00A7498D" w:rsidRDefault="00A7498D">
            <w:r>
              <w:t>GET/POST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B2BA" w14:textId="77777777" w:rsidR="00A7498D" w:rsidRDefault="00A7498D">
            <w:r>
              <w:t>/admin/</w:t>
            </w:r>
            <w:proofErr w:type="spellStart"/>
            <w:r>
              <w:t>addAppointment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4C68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C84" w14:textId="77777777" w:rsidR="00A7498D" w:rsidRDefault="00A7498D">
            <w:r>
              <w:t>Add appointment</w:t>
            </w:r>
          </w:p>
        </w:tc>
      </w:tr>
      <w:tr w:rsidR="00A7498D" w14:paraId="71B15CA0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0667" w14:textId="77777777" w:rsidR="00A7498D" w:rsidRDefault="00A7498D">
            <w:r>
              <w:t>GET/POST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7024" w14:textId="77777777" w:rsidR="00A7498D" w:rsidRDefault="00A7498D">
            <w:r>
              <w:t>/admin/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DCF0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9E14" w14:textId="77777777" w:rsidR="00A7498D" w:rsidRDefault="00A7498D">
            <w:r>
              <w:t>Edit appointment</w:t>
            </w:r>
          </w:p>
        </w:tc>
      </w:tr>
      <w:tr w:rsidR="00A7498D" w14:paraId="75882E23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4D87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00FE" w14:textId="77777777" w:rsidR="00A7498D" w:rsidRDefault="00A7498D">
            <w:r>
              <w:t>/admin/</w:t>
            </w:r>
            <w:proofErr w:type="spellStart"/>
            <w:r>
              <w:t>deleteAppointment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FF04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281F" w14:textId="77777777" w:rsidR="00A7498D" w:rsidRDefault="00A7498D">
            <w:r>
              <w:t>Delete appointment</w:t>
            </w:r>
          </w:p>
        </w:tc>
      </w:tr>
      <w:tr w:rsidR="00A7498D" w14:paraId="5A981A88" w14:textId="77777777" w:rsidTr="00A7498D"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DEBE" w14:textId="77777777" w:rsidR="00A7498D" w:rsidRDefault="00A7498D">
            <w:r>
              <w:t>GET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D366" w14:textId="77777777" w:rsidR="00A7498D" w:rsidRDefault="00A7498D">
            <w:r>
              <w:t>/doctor/</w:t>
            </w:r>
            <w:proofErr w:type="spellStart"/>
            <w:r>
              <w:t>viewAppointment</w:t>
            </w:r>
            <w:proofErr w:type="spellEnd"/>
            <w:r>
              <w:t>/(:num)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C89F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viewAppointment</w:t>
            </w:r>
            <w:proofErr w:type="spellEnd"/>
            <w:r>
              <w:t>/$1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4A10" w14:textId="77777777" w:rsidR="00A7498D" w:rsidRDefault="00A7498D">
            <w:r>
              <w:t>View appointment</w:t>
            </w:r>
          </w:p>
        </w:tc>
      </w:tr>
    </w:tbl>
    <w:p w14:paraId="25FBE87A" w14:textId="77777777" w:rsidR="00A7498D" w:rsidRDefault="00A7498D" w:rsidP="00A7498D">
      <w:pPr>
        <w:pStyle w:val="Heading2"/>
      </w:pPr>
    </w:p>
    <w:p w14:paraId="753849D6" w14:textId="77777777" w:rsidR="00A7498D" w:rsidRDefault="00A7498D" w:rsidP="00A7498D">
      <w:pPr>
        <w:pStyle w:val="Heading2"/>
      </w:pPr>
    </w:p>
    <w:p w14:paraId="38B0F926" w14:textId="77777777" w:rsidR="00A7498D" w:rsidRDefault="00A7498D" w:rsidP="00A7498D">
      <w:pPr>
        <w:pStyle w:val="Heading2"/>
      </w:pPr>
    </w:p>
    <w:p w14:paraId="183EC1A1" w14:textId="0B7593BA" w:rsidR="00A7498D" w:rsidRDefault="00A7498D" w:rsidP="00A7498D">
      <w:pPr>
        <w:pStyle w:val="Heading2"/>
      </w:pPr>
      <w:proofErr w:type="spellStart"/>
      <w:r>
        <w:t>SuperAdmin</w:t>
      </w:r>
      <w:proofErr w:type="spellEnd"/>
      <w:r>
        <w:t xml:space="preserve"> - Prescriptions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785"/>
        <w:gridCol w:w="3536"/>
        <w:gridCol w:w="3920"/>
        <w:gridCol w:w="1132"/>
      </w:tblGrid>
      <w:tr w:rsidR="00A7498D" w14:paraId="0315B2E3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F862" w14:textId="77777777" w:rsidR="00A7498D" w:rsidRDefault="00A7498D">
            <w:r>
              <w:t>Method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9899" w14:textId="77777777" w:rsidR="00A7498D" w:rsidRDefault="00A7498D">
            <w:r>
              <w:t>URL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CFD" w14:textId="77777777" w:rsidR="00A7498D" w:rsidRDefault="00A7498D">
            <w:r>
              <w:t>Controller-Method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EC7F" w14:textId="77777777" w:rsidR="00A7498D" w:rsidRDefault="00A7498D">
            <w:r>
              <w:t>Description</w:t>
            </w:r>
          </w:p>
        </w:tc>
      </w:tr>
      <w:tr w:rsidR="00A7498D" w14:paraId="06791EAD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4D68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8FAA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addPrescription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2122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EDEB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prescription form</w:t>
            </w:r>
          </w:p>
        </w:tc>
      </w:tr>
      <w:tr w:rsidR="00A7498D" w14:paraId="1DFDDB73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7F34" w14:textId="77777777" w:rsidR="00A7498D" w:rsidRDefault="00A7498D">
            <w:r>
              <w:t>POST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DC1D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savePrescription</w:t>
            </w:r>
            <w:proofErr w:type="spellEnd"/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FF80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savePrescription</w:t>
            </w:r>
            <w:proofErr w:type="spellEnd"/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FD5" w14:textId="77777777" w:rsidR="00A7498D" w:rsidRDefault="00A7498D">
            <w:r>
              <w:t>Save prescription</w:t>
            </w:r>
          </w:p>
        </w:tc>
      </w:tr>
      <w:tr w:rsidR="00A7498D" w14:paraId="786F84C6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7FAE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F2D4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viewPrescription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86D6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viewPrescription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6EB9" w14:textId="77777777" w:rsidR="00A7498D" w:rsidRDefault="00A7498D">
            <w:r>
              <w:t>View prescription</w:t>
            </w:r>
          </w:p>
        </w:tc>
      </w:tr>
      <w:tr w:rsidR="00A7498D" w14:paraId="5BF20FA6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8A67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6F9B" w14:textId="77777777" w:rsidR="00A7498D" w:rsidRDefault="00A7498D">
            <w:r>
              <w:t>/</w:t>
            </w:r>
            <w:proofErr w:type="spellStart"/>
            <w:r>
              <w:t>superadmin</w:t>
            </w:r>
            <w:proofErr w:type="spellEnd"/>
            <w:r>
              <w:t>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4D26" w14:textId="77777777" w:rsidR="00A7498D" w:rsidRDefault="00A7498D">
            <w:proofErr w:type="spellStart"/>
            <w:proofErr w:type="gramStart"/>
            <w:r>
              <w:t>SuperAdminController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7B5B" w14:textId="77777777" w:rsidR="00A7498D" w:rsidRDefault="00A7498D">
            <w:r>
              <w:t>Download prescription PDF</w:t>
            </w:r>
          </w:p>
        </w:tc>
      </w:tr>
      <w:tr w:rsidR="00A7498D" w14:paraId="7286F95A" w14:textId="77777777" w:rsidTr="00A7498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38FB" w14:textId="77777777" w:rsidR="00A7498D" w:rsidRDefault="00A7498D">
            <w:r>
              <w:t>GET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E1AE" w14:textId="77777777" w:rsidR="00A7498D" w:rsidRDefault="00A7498D">
            <w:r>
              <w:t>/patient/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AAA6" w14:textId="77777777" w:rsidR="00A7498D" w:rsidRDefault="00A7498D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  <w:r>
              <w:t>/$1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855C" w14:textId="77777777" w:rsidR="00A7498D" w:rsidRDefault="00A7498D">
            <w:r>
              <w:t>Download prescription</w:t>
            </w:r>
          </w:p>
        </w:tc>
      </w:tr>
    </w:tbl>
    <w:p w14:paraId="210AC59C" w14:textId="77777777" w:rsidR="00A7498D" w:rsidRDefault="00A7498D" w:rsidP="00A7498D">
      <w:pPr>
        <w:pStyle w:val="Heading2"/>
      </w:pPr>
    </w:p>
    <w:p w14:paraId="35640DF0" w14:textId="77777777" w:rsidR="00A7498D" w:rsidRDefault="00A7498D" w:rsidP="00A7498D">
      <w:pPr>
        <w:pStyle w:val="Heading2"/>
      </w:pPr>
    </w:p>
    <w:p w14:paraId="3F18F738" w14:textId="354BBB7A" w:rsidR="00A7498D" w:rsidRDefault="00A7498D" w:rsidP="00A7498D">
      <w:pPr>
        <w:pStyle w:val="Heading2"/>
      </w:pPr>
      <w:r>
        <w:t>Admin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1112"/>
        <w:gridCol w:w="3231"/>
        <w:gridCol w:w="3651"/>
        <w:gridCol w:w="1379"/>
      </w:tblGrid>
      <w:tr w:rsidR="00A7498D" w14:paraId="0B0B0C08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D32" w14:textId="77777777" w:rsidR="00A7498D" w:rsidRDefault="00A7498D">
            <w:r>
              <w:t>Method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6670" w14:textId="77777777" w:rsidR="00A7498D" w:rsidRDefault="00A7498D">
            <w:r>
              <w:t>URL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B744" w14:textId="77777777" w:rsidR="00A7498D" w:rsidRDefault="00A7498D">
            <w:r>
              <w:t>Controller-Method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B113" w14:textId="77777777" w:rsidR="00A7498D" w:rsidRDefault="00A7498D">
            <w:r>
              <w:t>Description</w:t>
            </w:r>
          </w:p>
        </w:tc>
      </w:tr>
      <w:tr w:rsidR="00A7498D" w14:paraId="1D011CA3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587C" w14:textId="77777777" w:rsidR="00A7498D" w:rsidRDefault="00A7498D">
            <w:r>
              <w:lastRenderedPageBreak/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751F" w14:textId="77777777" w:rsidR="00A7498D" w:rsidRDefault="00A7498D">
            <w:r>
              <w:t>/admin/dashboard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0B90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8354" w14:textId="77777777" w:rsidR="00A7498D" w:rsidRDefault="00A7498D">
            <w:r>
              <w:t>Admin dashboard</w:t>
            </w:r>
          </w:p>
        </w:tc>
      </w:tr>
      <w:tr w:rsidR="00A7498D" w14:paraId="6BA688EB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5B14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DB24" w14:textId="77777777" w:rsidR="00A7498D" w:rsidRDefault="00A7498D">
            <w:r>
              <w:t>/admin/</w:t>
            </w:r>
            <w:proofErr w:type="spellStart"/>
            <w:r>
              <w:t>listDoctors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DBDB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listDoctors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2A10" w14:textId="77777777" w:rsidR="00A7498D" w:rsidRDefault="00A7498D">
            <w:r>
              <w:t>List all doctors</w:t>
            </w:r>
          </w:p>
        </w:tc>
      </w:tr>
      <w:tr w:rsidR="00A7498D" w14:paraId="348CB4C7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88CB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C378" w14:textId="77777777" w:rsidR="00A7498D" w:rsidRDefault="00A7498D">
            <w:r>
              <w:t>/admin/</w:t>
            </w:r>
            <w:proofErr w:type="spellStart"/>
            <w:r>
              <w:t>addDoctor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7F79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addDoctor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3D98" w14:textId="77777777" w:rsidR="00A7498D" w:rsidRDefault="00A7498D">
            <w:r>
              <w:t>Add doctor (form + submit)</w:t>
            </w:r>
          </w:p>
        </w:tc>
      </w:tr>
      <w:tr w:rsidR="00A7498D" w14:paraId="3BD5CF8A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17DA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CCB4" w14:textId="77777777" w:rsidR="00A7498D" w:rsidRDefault="00A7498D">
            <w:r>
              <w:t>/admin/</w:t>
            </w:r>
            <w:proofErr w:type="spellStart"/>
            <w:r>
              <w:t>editDoctor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EC4E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editDoctor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6127" w14:textId="77777777" w:rsidR="00A7498D" w:rsidRDefault="00A7498D">
            <w:r>
              <w:t>Edit doctor</w:t>
            </w:r>
          </w:p>
        </w:tc>
      </w:tr>
      <w:tr w:rsidR="00A7498D" w14:paraId="0B85ED28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A7B8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F55E" w14:textId="77777777" w:rsidR="00A7498D" w:rsidRDefault="00A7498D">
            <w:r>
              <w:t>/admin/</w:t>
            </w:r>
            <w:proofErr w:type="spellStart"/>
            <w:r>
              <w:t>deleteDoctor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E17A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deleteDoctor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E65A" w14:textId="77777777" w:rsidR="00A7498D" w:rsidRDefault="00A7498D">
            <w:r>
              <w:t>Delete doctor</w:t>
            </w:r>
          </w:p>
        </w:tc>
      </w:tr>
      <w:tr w:rsidR="00A7498D" w14:paraId="00361207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BE92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B2DD" w14:textId="77777777" w:rsidR="00A7498D" w:rsidRDefault="00A7498D">
            <w:r>
              <w:t>/admin/</w:t>
            </w:r>
            <w:proofErr w:type="spellStart"/>
            <w:r>
              <w:t>listPatients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C197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listPatients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C10F" w14:textId="77777777" w:rsidR="00A7498D" w:rsidRDefault="00A7498D">
            <w:r>
              <w:t>List all patients</w:t>
            </w:r>
          </w:p>
        </w:tc>
      </w:tr>
      <w:tr w:rsidR="00A7498D" w14:paraId="632F7BCD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4526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9BE4" w14:textId="77777777" w:rsidR="00A7498D" w:rsidRDefault="00A7498D">
            <w:r>
              <w:t>/admin/</w:t>
            </w:r>
            <w:proofErr w:type="spellStart"/>
            <w:r>
              <w:t>addPatient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874B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1FAF" w14:textId="77777777" w:rsidR="00A7498D" w:rsidRDefault="00A7498D">
            <w:r>
              <w:t>Add patient</w:t>
            </w:r>
          </w:p>
        </w:tc>
      </w:tr>
      <w:tr w:rsidR="00A7498D" w14:paraId="4646E630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51CC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CF49" w14:textId="77777777" w:rsidR="00A7498D" w:rsidRDefault="00A7498D">
            <w:r>
              <w:t>/admin/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E4A2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EEC6" w14:textId="77777777" w:rsidR="00A7498D" w:rsidRDefault="00A7498D">
            <w:r>
              <w:t>Edit patient</w:t>
            </w:r>
          </w:p>
        </w:tc>
      </w:tr>
      <w:tr w:rsidR="00A7498D" w14:paraId="3FD27154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9AB7C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8B0B" w14:textId="77777777" w:rsidR="00A7498D" w:rsidRDefault="00A7498D">
            <w:r>
              <w:t>/admin/</w:t>
            </w:r>
            <w:proofErr w:type="spellStart"/>
            <w:r>
              <w:t>deletePatient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40D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deletePatient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D342" w14:textId="77777777" w:rsidR="00A7498D" w:rsidRDefault="00A7498D">
            <w:r>
              <w:t>Delete patient</w:t>
            </w:r>
          </w:p>
        </w:tc>
      </w:tr>
      <w:tr w:rsidR="00A7498D" w14:paraId="54321A9B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8227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D575" w14:textId="77777777" w:rsidR="00A7498D" w:rsidRDefault="00A7498D">
            <w:r>
              <w:t>/admin/</w:t>
            </w:r>
            <w:proofErr w:type="spellStart"/>
            <w:r>
              <w:t>listAppointments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A153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listAppointments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D35B" w14:textId="77777777" w:rsidR="00A7498D" w:rsidRDefault="00A7498D">
            <w:r>
              <w:t>List all appointments</w:t>
            </w:r>
          </w:p>
        </w:tc>
      </w:tr>
      <w:tr w:rsidR="00A7498D" w14:paraId="5CEFB09C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9044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4004" w14:textId="77777777" w:rsidR="00A7498D" w:rsidRDefault="00A7498D">
            <w:r>
              <w:t>/admin/</w:t>
            </w:r>
            <w:proofErr w:type="spellStart"/>
            <w:r>
              <w:t>addAppointment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C5F2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addAppointment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D5B7" w14:textId="77777777" w:rsidR="00A7498D" w:rsidRDefault="00A7498D">
            <w:r>
              <w:t>Add appointment</w:t>
            </w:r>
          </w:p>
        </w:tc>
      </w:tr>
      <w:tr w:rsidR="00A7498D" w14:paraId="71A4E635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7366C" w14:textId="77777777" w:rsidR="00A7498D" w:rsidRDefault="00A7498D">
            <w:r>
              <w:t>GET/POST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C0B4" w14:textId="77777777" w:rsidR="00A7498D" w:rsidRDefault="00A7498D">
            <w:r>
              <w:t>/admin/</w:t>
            </w:r>
            <w:proofErr w:type="spellStart"/>
            <w:r>
              <w:t>editAppointment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696C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editAppointment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1844" w14:textId="77777777" w:rsidR="00A7498D" w:rsidRDefault="00A7498D">
            <w:r>
              <w:t>Edit appointment</w:t>
            </w:r>
          </w:p>
        </w:tc>
      </w:tr>
      <w:tr w:rsidR="00A7498D" w14:paraId="3BF92B8F" w14:textId="77777777" w:rsidTr="00A7498D"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629B" w14:textId="77777777" w:rsidR="00A7498D" w:rsidRDefault="00A7498D">
            <w:r>
              <w:t>GET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CF1E" w14:textId="77777777" w:rsidR="00A7498D" w:rsidRDefault="00A7498D">
            <w:r>
              <w:t>/admin/</w:t>
            </w:r>
            <w:proofErr w:type="spellStart"/>
            <w:r>
              <w:t>deleteAppointment</w:t>
            </w:r>
            <w:proofErr w:type="spellEnd"/>
            <w:r>
              <w:t>/(:num)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8093" w14:textId="77777777" w:rsidR="00A7498D" w:rsidRDefault="00A7498D">
            <w:proofErr w:type="spellStart"/>
            <w:proofErr w:type="gramStart"/>
            <w:r>
              <w:t>AdminController</w:t>
            </w:r>
            <w:proofErr w:type="spellEnd"/>
            <w:r>
              <w:t>::</w:t>
            </w:r>
            <w:proofErr w:type="spellStart"/>
            <w:proofErr w:type="gramEnd"/>
            <w:r>
              <w:t>deleteAppointment</w:t>
            </w:r>
            <w:proofErr w:type="spellEnd"/>
            <w:r>
              <w:t>/$1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569B" w14:textId="77777777" w:rsidR="00A7498D" w:rsidRDefault="00A7498D">
            <w:r>
              <w:t>Delete appointment</w:t>
            </w:r>
          </w:p>
        </w:tc>
      </w:tr>
    </w:tbl>
    <w:p w14:paraId="36D481C5" w14:textId="77777777" w:rsidR="00A7498D" w:rsidRDefault="00A7498D" w:rsidP="00A7498D">
      <w:pPr>
        <w:pStyle w:val="Heading2"/>
      </w:pPr>
    </w:p>
    <w:p w14:paraId="6108F014" w14:textId="5A778920" w:rsidR="00A7498D" w:rsidRDefault="00A7498D" w:rsidP="00A7498D">
      <w:pPr>
        <w:pStyle w:val="Heading2"/>
      </w:pPr>
      <w:r>
        <w:t>Doctor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92"/>
        <w:gridCol w:w="3300"/>
        <w:gridCol w:w="3737"/>
        <w:gridCol w:w="1444"/>
      </w:tblGrid>
      <w:tr w:rsidR="00A7498D" w14:paraId="6B0B15DD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207C" w14:textId="77777777" w:rsidR="00A7498D" w:rsidRDefault="00A7498D">
            <w:r>
              <w:t>Method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A22" w14:textId="77777777" w:rsidR="00A7498D" w:rsidRDefault="00A7498D">
            <w:r>
              <w:t>URL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FF5" w14:textId="77777777" w:rsidR="00A7498D" w:rsidRDefault="00A7498D">
            <w:r>
              <w:t>Controller-Method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4064" w14:textId="77777777" w:rsidR="00A7498D" w:rsidRDefault="00A7498D">
            <w:r>
              <w:t>Description</w:t>
            </w:r>
          </w:p>
        </w:tc>
      </w:tr>
      <w:tr w:rsidR="00A7498D" w14:paraId="7C20A397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C1D0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20C39" w14:textId="77777777" w:rsidR="00A7498D" w:rsidRDefault="00A7498D">
            <w:r>
              <w:t>/doctor/dashboard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C15F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2B1C" w14:textId="77777777" w:rsidR="00A7498D" w:rsidRDefault="00A7498D">
            <w:r>
              <w:t>Doctor dashboard</w:t>
            </w:r>
          </w:p>
        </w:tc>
      </w:tr>
      <w:tr w:rsidR="00A7498D" w14:paraId="47FAEB3F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D092" w14:textId="77777777" w:rsidR="00A7498D" w:rsidRDefault="00A7498D" w:rsidP="00A7498D">
            <w:pPr>
              <w:ind w:left="-851" w:firstLine="851"/>
            </w:pPr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1620" w14:textId="77777777" w:rsidR="00A7498D" w:rsidRDefault="00A7498D">
            <w:r>
              <w:t>/doctor/patients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C675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patients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4182" w14:textId="77777777" w:rsidR="00A7498D" w:rsidRDefault="00A7498D">
            <w:r>
              <w:t>List assigned patients</w:t>
            </w:r>
          </w:p>
        </w:tc>
      </w:tr>
      <w:tr w:rsidR="00A7498D" w14:paraId="68CEA96D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B39F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852B" w14:textId="77777777" w:rsidR="00A7498D" w:rsidRDefault="00A7498D">
            <w:r>
              <w:t>/doctor/</w:t>
            </w:r>
            <w:proofErr w:type="spellStart"/>
            <w:r>
              <w:t>addPatient</w:t>
            </w:r>
            <w:proofErr w:type="spell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BB7B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addPatient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562" w14:textId="77777777" w:rsidR="00A7498D" w:rsidRDefault="00A7498D">
            <w:r>
              <w:t xml:space="preserve">Show </w:t>
            </w:r>
            <w:proofErr w:type="gramStart"/>
            <w:r>
              <w:t>add</w:t>
            </w:r>
            <w:proofErr w:type="gramEnd"/>
            <w:r>
              <w:t xml:space="preserve"> patient form</w:t>
            </w:r>
          </w:p>
        </w:tc>
      </w:tr>
      <w:tr w:rsidR="00A7498D" w14:paraId="57BE30FB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98DB" w14:textId="77777777" w:rsidR="00A7498D" w:rsidRDefault="00A7498D">
            <w:r>
              <w:t>POST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6BB" w14:textId="77777777" w:rsidR="00A7498D" w:rsidRDefault="00A7498D">
            <w:r>
              <w:t>/doctor/</w:t>
            </w:r>
            <w:proofErr w:type="spellStart"/>
            <w:r>
              <w:t>savePatient</w:t>
            </w:r>
            <w:proofErr w:type="spell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305C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savePatient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1DC1" w14:textId="77777777" w:rsidR="00A7498D" w:rsidRDefault="00A7498D">
            <w:r>
              <w:t>Save new patient</w:t>
            </w:r>
          </w:p>
        </w:tc>
      </w:tr>
      <w:tr w:rsidR="00A7498D" w14:paraId="5895B251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EC0B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3A30" w14:textId="77777777" w:rsidR="00A7498D" w:rsidRDefault="00A7498D">
            <w:r>
              <w:t>/doctor/</w:t>
            </w:r>
            <w:proofErr w:type="spellStart"/>
            <w:r>
              <w:t>editPatient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1543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editPatient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6C4E" w14:textId="77777777" w:rsidR="00A7498D" w:rsidRDefault="00A7498D">
            <w:r>
              <w:t>Edit patient info</w:t>
            </w:r>
          </w:p>
        </w:tc>
      </w:tr>
      <w:tr w:rsidR="00A7498D" w14:paraId="0EBA52C9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C04C" w14:textId="77777777" w:rsidR="00A7498D" w:rsidRDefault="00A7498D">
            <w:r>
              <w:t>POST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C22F" w14:textId="77777777" w:rsidR="00A7498D" w:rsidRDefault="00A7498D">
            <w:r>
              <w:t>/doctor/</w:t>
            </w:r>
            <w:proofErr w:type="spellStart"/>
            <w:r>
              <w:t>updatePatient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3CC0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updatePatient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5AA5" w14:textId="77777777" w:rsidR="00A7498D" w:rsidRDefault="00A7498D">
            <w:r>
              <w:t>Update patient info</w:t>
            </w:r>
          </w:p>
        </w:tc>
      </w:tr>
      <w:tr w:rsidR="00A7498D" w14:paraId="1C3D0A7C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9501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12BE" w14:textId="77777777" w:rsidR="00A7498D" w:rsidRDefault="00A7498D">
            <w:r>
              <w:t>/doctor/appointments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D286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appointments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2DCE" w14:textId="77777777" w:rsidR="00A7498D" w:rsidRDefault="00A7498D">
            <w:r>
              <w:t>List appointments</w:t>
            </w:r>
          </w:p>
        </w:tc>
      </w:tr>
      <w:tr w:rsidR="00A7498D" w14:paraId="1363B10A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F7EF" w14:textId="77777777" w:rsidR="00A7498D" w:rsidRDefault="00A7498D">
            <w:r>
              <w:lastRenderedPageBreak/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7134" w14:textId="77777777" w:rsidR="00A7498D" w:rsidRDefault="00A7498D">
            <w:r>
              <w:t>/doctor/appointment/(:num)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A898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appointment/$1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7463" w14:textId="77777777" w:rsidR="00A7498D" w:rsidRDefault="00A7498D">
            <w:r>
              <w:t>View appointment details</w:t>
            </w:r>
          </w:p>
        </w:tc>
      </w:tr>
      <w:tr w:rsidR="00A7498D" w14:paraId="194657F7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9383" w14:textId="77777777" w:rsidR="00A7498D" w:rsidRDefault="00A7498D">
            <w:r>
              <w:t>GET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0259" w14:textId="77777777" w:rsidR="00A7498D" w:rsidRDefault="00A7498D">
            <w:r>
              <w:t>/doctor/</w:t>
            </w:r>
            <w:proofErr w:type="spellStart"/>
            <w:r>
              <w:t>viewAppointment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1F09D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viewAppointment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A09C" w14:textId="77777777" w:rsidR="00A7498D" w:rsidRDefault="00A7498D">
            <w:r>
              <w:t>View appointment</w:t>
            </w:r>
          </w:p>
        </w:tc>
      </w:tr>
      <w:tr w:rsidR="00A7498D" w14:paraId="186B1177" w14:textId="77777777" w:rsidTr="00A7498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69A9" w14:textId="77777777" w:rsidR="00A7498D" w:rsidRDefault="00A7498D">
            <w:r>
              <w:t>POST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4473" w14:textId="77777777" w:rsidR="00A7498D" w:rsidRDefault="00A7498D">
            <w:r>
              <w:t>/doctor/</w:t>
            </w:r>
            <w:proofErr w:type="spellStart"/>
            <w:r>
              <w:t>addVisit</w:t>
            </w:r>
            <w:proofErr w:type="spellEnd"/>
            <w:r>
              <w:t>/(:num)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B144" w14:textId="77777777" w:rsidR="00A7498D" w:rsidRDefault="00A7498D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addVisit</w:t>
            </w:r>
            <w:proofErr w:type="spellEnd"/>
            <w:r>
              <w:t>/$1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4E1B" w14:textId="77777777" w:rsidR="00A7498D" w:rsidRDefault="00A7498D">
            <w:r>
              <w:t>Add visit details</w:t>
            </w:r>
          </w:p>
        </w:tc>
      </w:tr>
    </w:tbl>
    <w:p w14:paraId="5E89C9C9" w14:textId="77777777" w:rsidR="00A7498D" w:rsidRDefault="00A7498D" w:rsidP="00A7498D">
      <w:pPr>
        <w:pStyle w:val="Heading2"/>
      </w:pPr>
      <w:r>
        <w:t>Patient APIs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841"/>
        <w:gridCol w:w="3462"/>
        <w:gridCol w:w="3848"/>
        <w:gridCol w:w="1222"/>
      </w:tblGrid>
      <w:tr w:rsidR="00A7498D" w14:paraId="455E2492" w14:textId="77777777" w:rsidTr="00A7498D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0FC4" w14:textId="77777777" w:rsidR="00A7498D" w:rsidRDefault="00A7498D">
            <w:r>
              <w:t>Method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B3AF" w14:textId="77777777" w:rsidR="00A7498D" w:rsidRDefault="00A7498D">
            <w:r>
              <w:t>URL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2679" w14:textId="77777777" w:rsidR="00A7498D" w:rsidRDefault="00A7498D">
            <w:r>
              <w:t>Controller-Method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F15C" w14:textId="77777777" w:rsidR="00A7498D" w:rsidRDefault="00A7498D">
            <w:r>
              <w:t>Description</w:t>
            </w:r>
          </w:p>
        </w:tc>
      </w:tr>
      <w:tr w:rsidR="00A7498D" w14:paraId="733911A0" w14:textId="77777777" w:rsidTr="00A7498D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030" w14:textId="77777777" w:rsidR="00A7498D" w:rsidRDefault="00A7498D">
            <w:r>
              <w:t>GET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6188" w14:textId="77777777" w:rsidR="00A7498D" w:rsidRDefault="00A7498D">
            <w:r>
              <w:t>/patient/dashboard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A547" w14:textId="77777777" w:rsidR="00A7498D" w:rsidRDefault="00A7498D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dashboard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6CD6" w14:textId="77777777" w:rsidR="00A7498D" w:rsidRDefault="00A7498D">
            <w:r>
              <w:t>Patient dashboard</w:t>
            </w:r>
          </w:p>
        </w:tc>
      </w:tr>
      <w:tr w:rsidR="00A7498D" w14:paraId="53252C74" w14:textId="77777777" w:rsidTr="00A7498D"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16B1" w14:textId="77777777" w:rsidR="00A7498D" w:rsidRDefault="00A7498D">
            <w:r>
              <w:t>GET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6FF9" w14:textId="77777777" w:rsidR="00A7498D" w:rsidRDefault="00A7498D">
            <w:r>
              <w:t>/patient/</w:t>
            </w:r>
            <w:proofErr w:type="spellStart"/>
            <w:r>
              <w:t>downloadPrescription</w:t>
            </w:r>
            <w:proofErr w:type="spellEnd"/>
            <w:r>
              <w:t>/(:num)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7E0C" w14:textId="77777777" w:rsidR="00A7498D" w:rsidRDefault="00A7498D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downloadPrescription</w:t>
            </w:r>
            <w:proofErr w:type="spellEnd"/>
            <w:r>
              <w:t>/$1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CFD" w14:textId="77777777" w:rsidR="00A7498D" w:rsidRDefault="00A7498D">
            <w:r>
              <w:t>Download prescription</w:t>
            </w:r>
          </w:p>
        </w:tc>
      </w:tr>
    </w:tbl>
    <w:p w14:paraId="25F1D3C9" w14:textId="77777777" w:rsidR="00606D09" w:rsidRDefault="00606D09" w:rsidP="00A7498D">
      <w:pPr>
        <w:pStyle w:val="Heading2"/>
      </w:pPr>
    </w:p>
    <w:sectPr w:rsidR="00606D09" w:rsidSect="0025069E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1A9"/>
    <w:rsid w:val="0006063C"/>
    <w:rsid w:val="0015074B"/>
    <w:rsid w:val="0022366B"/>
    <w:rsid w:val="0025069E"/>
    <w:rsid w:val="0029639D"/>
    <w:rsid w:val="00326F90"/>
    <w:rsid w:val="00463B45"/>
    <w:rsid w:val="00606D09"/>
    <w:rsid w:val="006F774C"/>
    <w:rsid w:val="008C373B"/>
    <w:rsid w:val="009E0049"/>
    <w:rsid w:val="00A7498D"/>
    <w:rsid w:val="00AA1D8D"/>
    <w:rsid w:val="00B47730"/>
    <w:rsid w:val="00C42DF5"/>
    <w:rsid w:val="00C5678B"/>
    <w:rsid w:val="00CB0664"/>
    <w:rsid w:val="00F604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0EC6"/>
  <w14:defaultImageDpi w14:val="300"/>
  <w15:docId w15:val="{8B9602D1-0579-43AA-85CC-B35A16CD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Kavyashree N 1SJ21IS040</cp:lastModifiedBy>
  <cp:revision>5</cp:revision>
  <dcterms:created xsi:type="dcterms:W3CDTF">2025-10-16T09:50:00Z</dcterms:created>
  <dcterms:modified xsi:type="dcterms:W3CDTF">2025-10-30T09:57:00Z</dcterms:modified>
  <cp:category/>
</cp:coreProperties>
</file>