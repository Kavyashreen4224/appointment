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AFEF2" w14:textId="77777777" w:rsidR="00C42DF5" w:rsidRDefault="00A7498D" w:rsidP="0025069E">
      <w:pPr>
        <w:pStyle w:val="Title"/>
        <w:pBdr>
          <w:bottom w:val="single" w:sz="8" w:space="2" w:color="4F81BD" w:themeColor="accent1"/>
        </w:pBdr>
        <w:jc w:val="center"/>
      </w:pPr>
      <w:bookmarkStart w:id="0" w:name="_Hlk211517856"/>
      <w:r>
        <w:t>Hospital Management System - Migration Tables</w:t>
      </w:r>
    </w:p>
    <w:p w14:paraId="75E367F2" w14:textId="74025D81" w:rsidR="00C42DF5" w:rsidRPr="0025069E" w:rsidRDefault="00A7498D" w:rsidP="0025069E">
      <w:pPr>
        <w:pStyle w:val="Heading1"/>
        <w:ind w:left="-1134"/>
        <w:rPr>
          <w:u w:val="single"/>
        </w:rPr>
      </w:pPr>
      <w:r w:rsidRPr="0025069E">
        <w:rPr>
          <w:u w:val="single"/>
        </w:rPr>
        <w:t>Users Table</w:t>
      </w:r>
    </w:p>
    <w:p w14:paraId="19CA2629" w14:textId="77777777" w:rsidR="0025069E" w:rsidRPr="0025069E" w:rsidRDefault="0025069E" w:rsidP="0025069E"/>
    <w:tbl>
      <w:tblPr>
        <w:tblStyle w:val="TableGrid"/>
        <w:tblW w:w="10165" w:type="dxa"/>
        <w:tblInd w:w="-492" w:type="dxa"/>
        <w:tblLook w:val="04A0" w:firstRow="1" w:lastRow="0" w:firstColumn="1" w:lastColumn="0" w:noHBand="0" w:noVBand="1"/>
      </w:tblPr>
      <w:tblGrid>
        <w:gridCol w:w="2132"/>
        <w:gridCol w:w="5256"/>
        <w:gridCol w:w="2777"/>
      </w:tblGrid>
      <w:tr w:rsidR="00C42DF5" w14:paraId="1C7756B6" w14:textId="77777777" w:rsidTr="0025069E">
        <w:trPr>
          <w:trHeight w:val="335"/>
        </w:trPr>
        <w:tc>
          <w:tcPr>
            <w:tcW w:w="2132" w:type="dxa"/>
          </w:tcPr>
          <w:p w14:paraId="3017AD8B" w14:textId="77777777" w:rsidR="00C42DF5" w:rsidRPr="0025069E" w:rsidRDefault="00A7498D">
            <w:pPr>
              <w:rPr>
                <w:b/>
                <w:bCs/>
                <w:sz w:val="24"/>
                <w:szCs w:val="24"/>
              </w:rPr>
            </w:pPr>
            <w:r w:rsidRPr="0025069E">
              <w:rPr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5256" w:type="dxa"/>
          </w:tcPr>
          <w:p w14:paraId="17698670" w14:textId="77777777" w:rsidR="00C42DF5" w:rsidRPr="0025069E" w:rsidRDefault="00A7498D">
            <w:pPr>
              <w:rPr>
                <w:b/>
                <w:bCs/>
                <w:sz w:val="24"/>
                <w:szCs w:val="24"/>
              </w:rPr>
            </w:pPr>
            <w:r w:rsidRPr="0025069E">
              <w:rPr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2777" w:type="dxa"/>
          </w:tcPr>
          <w:p w14:paraId="46574177" w14:textId="77777777" w:rsidR="00C42DF5" w:rsidRPr="0025069E" w:rsidRDefault="00A7498D">
            <w:pPr>
              <w:rPr>
                <w:b/>
                <w:bCs/>
                <w:sz w:val="24"/>
                <w:szCs w:val="24"/>
              </w:rPr>
            </w:pPr>
            <w:r w:rsidRPr="0025069E"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C42DF5" w14:paraId="45CC1DCA" w14:textId="77777777" w:rsidTr="0025069E">
        <w:trPr>
          <w:trHeight w:val="351"/>
        </w:trPr>
        <w:tc>
          <w:tcPr>
            <w:tcW w:w="2132" w:type="dxa"/>
          </w:tcPr>
          <w:p w14:paraId="29464DD9" w14:textId="77777777" w:rsidR="00C42DF5" w:rsidRDefault="00A7498D">
            <w:r>
              <w:t>id</w:t>
            </w:r>
          </w:p>
        </w:tc>
        <w:tc>
          <w:tcPr>
            <w:tcW w:w="5256" w:type="dxa"/>
          </w:tcPr>
          <w:p w14:paraId="09254D7C" w14:textId="77777777" w:rsidR="00C42DF5" w:rsidRDefault="00A7498D">
            <w:proofErr w:type="gramStart"/>
            <w:r>
              <w:t>INT(</w:t>
            </w:r>
            <w:proofErr w:type="gramEnd"/>
            <w:r>
              <w:t>11), UNSIGNED, AUTO_INCREMENT</w:t>
            </w:r>
          </w:p>
        </w:tc>
        <w:tc>
          <w:tcPr>
            <w:tcW w:w="2777" w:type="dxa"/>
          </w:tcPr>
          <w:p w14:paraId="771A44BE" w14:textId="77777777" w:rsidR="00C42DF5" w:rsidRDefault="00A7498D">
            <w:r>
              <w:t>Primary key</w:t>
            </w:r>
          </w:p>
        </w:tc>
      </w:tr>
      <w:tr w:rsidR="00C42DF5" w14:paraId="2456933E" w14:textId="77777777" w:rsidTr="0025069E">
        <w:trPr>
          <w:trHeight w:val="671"/>
        </w:trPr>
        <w:tc>
          <w:tcPr>
            <w:tcW w:w="2132" w:type="dxa"/>
          </w:tcPr>
          <w:p w14:paraId="429FB675" w14:textId="77777777" w:rsidR="00C42DF5" w:rsidRDefault="00A7498D">
            <w:proofErr w:type="spellStart"/>
            <w:r>
              <w:t>hospital_id</w:t>
            </w:r>
            <w:proofErr w:type="spellEnd"/>
          </w:p>
        </w:tc>
        <w:tc>
          <w:tcPr>
            <w:tcW w:w="5256" w:type="dxa"/>
          </w:tcPr>
          <w:p w14:paraId="04278BD0" w14:textId="77777777" w:rsidR="00C42DF5" w:rsidRDefault="00A7498D">
            <w:proofErr w:type="gramStart"/>
            <w:r>
              <w:t>INT(</w:t>
            </w:r>
            <w:proofErr w:type="gramEnd"/>
            <w:r>
              <w:t>11), UNSIGNED</w:t>
            </w:r>
          </w:p>
        </w:tc>
        <w:tc>
          <w:tcPr>
            <w:tcW w:w="2777" w:type="dxa"/>
          </w:tcPr>
          <w:p w14:paraId="7C2B4DDA" w14:textId="3C050458" w:rsidR="00C42DF5" w:rsidRDefault="00A7498D">
            <w:r>
              <w:t xml:space="preserve">Foreign key </w:t>
            </w:r>
            <w:r w:rsidR="00F604EA">
              <w:t>from</w:t>
            </w:r>
            <w:r>
              <w:t xml:space="preserve"> hospitals.id</w:t>
            </w:r>
          </w:p>
        </w:tc>
      </w:tr>
      <w:tr w:rsidR="00C42DF5" w14:paraId="0FAD88E1" w14:textId="77777777" w:rsidTr="0025069E">
        <w:trPr>
          <w:trHeight w:val="351"/>
        </w:trPr>
        <w:tc>
          <w:tcPr>
            <w:tcW w:w="2132" w:type="dxa"/>
          </w:tcPr>
          <w:p w14:paraId="285B6C7E" w14:textId="4D1338ED" w:rsidR="00C42DF5" w:rsidRDefault="00A7498D">
            <w:r>
              <w:t>name</w:t>
            </w:r>
          </w:p>
        </w:tc>
        <w:tc>
          <w:tcPr>
            <w:tcW w:w="5256" w:type="dxa"/>
          </w:tcPr>
          <w:p w14:paraId="565DF5BD" w14:textId="77777777" w:rsidR="00C42DF5" w:rsidRDefault="00A7498D"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2777" w:type="dxa"/>
          </w:tcPr>
          <w:p w14:paraId="6DA936F0" w14:textId="77777777" w:rsidR="00C42DF5" w:rsidRDefault="00A7498D">
            <w:r>
              <w:t>User name</w:t>
            </w:r>
          </w:p>
        </w:tc>
      </w:tr>
      <w:tr w:rsidR="00C42DF5" w14:paraId="2FBA02B8" w14:textId="77777777" w:rsidTr="0025069E">
        <w:trPr>
          <w:trHeight w:val="335"/>
        </w:trPr>
        <w:tc>
          <w:tcPr>
            <w:tcW w:w="2132" w:type="dxa"/>
          </w:tcPr>
          <w:p w14:paraId="0F68E49A" w14:textId="77777777" w:rsidR="00C42DF5" w:rsidRDefault="00A7498D">
            <w:r>
              <w:t>email</w:t>
            </w:r>
          </w:p>
        </w:tc>
        <w:tc>
          <w:tcPr>
            <w:tcW w:w="5256" w:type="dxa"/>
          </w:tcPr>
          <w:p w14:paraId="461698A6" w14:textId="77777777" w:rsidR="00C42DF5" w:rsidRDefault="00A7498D">
            <w:proofErr w:type="gramStart"/>
            <w:r>
              <w:t>VARCHAR(</w:t>
            </w:r>
            <w:proofErr w:type="gramEnd"/>
            <w:r>
              <w:t>150), UNIQUE</w:t>
            </w:r>
          </w:p>
        </w:tc>
        <w:tc>
          <w:tcPr>
            <w:tcW w:w="2777" w:type="dxa"/>
          </w:tcPr>
          <w:p w14:paraId="6BEAF4B0" w14:textId="77777777" w:rsidR="00C42DF5" w:rsidRDefault="00A7498D">
            <w:r>
              <w:t>User email</w:t>
            </w:r>
          </w:p>
        </w:tc>
      </w:tr>
      <w:tr w:rsidR="00C42DF5" w14:paraId="676C3013" w14:textId="77777777" w:rsidTr="0025069E">
        <w:trPr>
          <w:trHeight w:val="335"/>
        </w:trPr>
        <w:tc>
          <w:tcPr>
            <w:tcW w:w="2132" w:type="dxa"/>
          </w:tcPr>
          <w:p w14:paraId="0E070D36" w14:textId="77777777" w:rsidR="00C42DF5" w:rsidRDefault="00A7498D">
            <w:r>
              <w:t>password</w:t>
            </w:r>
          </w:p>
        </w:tc>
        <w:tc>
          <w:tcPr>
            <w:tcW w:w="5256" w:type="dxa"/>
          </w:tcPr>
          <w:p w14:paraId="3F928538" w14:textId="77777777" w:rsidR="00C42DF5" w:rsidRDefault="00A7498D"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2777" w:type="dxa"/>
          </w:tcPr>
          <w:p w14:paraId="730D7C73" w14:textId="77777777" w:rsidR="00C42DF5" w:rsidRDefault="00A7498D">
            <w:r>
              <w:t>User password</w:t>
            </w:r>
          </w:p>
        </w:tc>
      </w:tr>
      <w:tr w:rsidR="00C42DF5" w14:paraId="6324B0E8" w14:textId="77777777" w:rsidTr="0025069E">
        <w:trPr>
          <w:trHeight w:val="351"/>
        </w:trPr>
        <w:tc>
          <w:tcPr>
            <w:tcW w:w="2132" w:type="dxa"/>
          </w:tcPr>
          <w:p w14:paraId="3C7D431C" w14:textId="77777777" w:rsidR="00C42DF5" w:rsidRDefault="00A7498D">
            <w:r>
              <w:t>role</w:t>
            </w:r>
          </w:p>
        </w:tc>
        <w:tc>
          <w:tcPr>
            <w:tcW w:w="5256" w:type="dxa"/>
          </w:tcPr>
          <w:p w14:paraId="2C846CD4" w14:textId="757BB350" w:rsidR="00C42DF5" w:rsidRDefault="00A7498D">
            <w:r>
              <w:t>ENUM("</w:t>
            </w:r>
            <w:proofErr w:type="spellStart"/>
            <w:r>
              <w:t>superadmin</w:t>
            </w:r>
            <w:proofErr w:type="spellEnd"/>
            <w:r>
              <w:t>","</w:t>
            </w:r>
            <w:proofErr w:type="spellStart"/>
            <w:r>
              <w:t>admin","doctor","patient</w:t>
            </w:r>
            <w:proofErr w:type="spellEnd"/>
            <w:r>
              <w:t xml:space="preserve">"), </w:t>
            </w:r>
          </w:p>
        </w:tc>
        <w:tc>
          <w:tcPr>
            <w:tcW w:w="2777" w:type="dxa"/>
          </w:tcPr>
          <w:p w14:paraId="6F4FCAD1" w14:textId="77777777" w:rsidR="00C42DF5" w:rsidRDefault="00A7498D">
            <w:r>
              <w:t>User role</w:t>
            </w:r>
          </w:p>
        </w:tc>
      </w:tr>
      <w:tr w:rsidR="00F604EA" w14:paraId="46FA4BDF" w14:textId="77777777" w:rsidTr="0025069E">
        <w:trPr>
          <w:trHeight w:val="687"/>
        </w:trPr>
        <w:tc>
          <w:tcPr>
            <w:tcW w:w="2132" w:type="dxa"/>
          </w:tcPr>
          <w:p w14:paraId="40DFB694" w14:textId="77777777" w:rsidR="00F604EA" w:rsidRDefault="00F604EA" w:rsidP="00F604EA">
            <w:proofErr w:type="spellStart"/>
            <w:r>
              <w:t>created_at</w:t>
            </w:r>
            <w:proofErr w:type="spellEnd"/>
          </w:p>
        </w:tc>
        <w:tc>
          <w:tcPr>
            <w:tcW w:w="5256" w:type="dxa"/>
          </w:tcPr>
          <w:p w14:paraId="616C28D3" w14:textId="0527F09E" w:rsidR="00F604EA" w:rsidRDefault="00F604EA" w:rsidP="00F604EA">
            <w:r>
              <w:t>TIMESTAMP</w:t>
            </w:r>
          </w:p>
        </w:tc>
        <w:tc>
          <w:tcPr>
            <w:tcW w:w="2777" w:type="dxa"/>
          </w:tcPr>
          <w:p w14:paraId="0D67176C" w14:textId="77777777" w:rsidR="00F604EA" w:rsidRDefault="00F604EA" w:rsidP="00F604EA">
            <w:r>
              <w:t>Record creation timestamp</w:t>
            </w:r>
          </w:p>
        </w:tc>
      </w:tr>
      <w:tr w:rsidR="00F604EA" w14:paraId="47F3EB06" w14:textId="77777777" w:rsidTr="0025069E">
        <w:trPr>
          <w:trHeight w:val="671"/>
        </w:trPr>
        <w:tc>
          <w:tcPr>
            <w:tcW w:w="2132" w:type="dxa"/>
          </w:tcPr>
          <w:p w14:paraId="0B3D885A" w14:textId="77777777" w:rsidR="00F604EA" w:rsidRDefault="00F604EA" w:rsidP="00F604EA">
            <w:proofErr w:type="spellStart"/>
            <w:r>
              <w:t>updated_at</w:t>
            </w:r>
            <w:proofErr w:type="spellEnd"/>
          </w:p>
        </w:tc>
        <w:tc>
          <w:tcPr>
            <w:tcW w:w="5256" w:type="dxa"/>
          </w:tcPr>
          <w:p w14:paraId="52A48C1B" w14:textId="76DD2B49" w:rsidR="00F604EA" w:rsidRDefault="00F604EA" w:rsidP="00F604EA">
            <w:r>
              <w:t>TIMESTAMP</w:t>
            </w:r>
          </w:p>
        </w:tc>
        <w:tc>
          <w:tcPr>
            <w:tcW w:w="2777" w:type="dxa"/>
          </w:tcPr>
          <w:p w14:paraId="0D9FD67B" w14:textId="77777777" w:rsidR="00F604EA" w:rsidRDefault="00F604EA" w:rsidP="00F604EA">
            <w:r>
              <w:t>Record update timestamp</w:t>
            </w:r>
          </w:p>
        </w:tc>
      </w:tr>
      <w:tr w:rsidR="00F604EA" w14:paraId="305E8B6B" w14:textId="77777777" w:rsidTr="0025069E">
        <w:trPr>
          <w:trHeight w:val="687"/>
        </w:trPr>
        <w:tc>
          <w:tcPr>
            <w:tcW w:w="2132" w:type="dxa"/>
          </w:tcPr>
          <w:p w14:paraId="738C23D0" w14:textId="77777777" w:rsidR="00F604EA" w:rsidRDefault="00F604EA" w:rsidP="00F604EA">
            <w:proofErr w:type="spellStart"/>
            <w:r>
              <w:t>deleted_at</w:t>
            </w:r>
            <w:proofErr w:type="spellEnd"/>
          </w:p>
        </w:tc>
        <w:tc>
          <w:tcPr>
            <w:tcW w:w="5256" w:type="dxa"/>
          </w:tcPr>
          <w:p w14:paraId="6246CC36" w14:textId="2F3FDC38" w:rsidR="00F604EA" w:rsidRDefault="00F604EA" w:rsidP="00F604EA">
            <w:r>
              <w:t>TIMESTAMP</w:t>
            </w:r>
          </w:p>
        </w:tc>
        <w:tc>
          <w:tcPr>
            <w:tcW w:w="2777" w:type="dxa"/>
          </w:tcPr>
          <w:p w14:paraId="511511F4" w14:textId="77777777" w:rsidR="00F604EA" w:rsidRDefault="00F604EA" w:rsidP="00F604EA">
            <w:r>
              <w:t>Soft delete timestamp</w:t>
            </w:r>
          </w:p>
        </w:tc>
      </w:tr>
    </w:tbl>
    <w:p w14:paraId="376BB30D" w14:textId="7B26B5F4" w:rsidR="00C42DF5" w:rsidRPr="0025069E" w:rsidRDefault="00A7498D" w:rsidP="0025069E">
      <w:pPr>
        <w:pStyle w:val="Heading1"/>
        <w:ind w:left="-1134"/>
        <w:rPr>
          <w:u w:val="single"/>
        </w:rPr>
      </w:pPr>
      <w:r w:rsidRPr="0025069E">
        <w:rPr>
          <w:u w:val="single"/>
        </w:rPr>
        <w:t>Patients Table</w:t>
      </w:r>
    </w:p>
    <w:p w14:paraId="171F4149" w14:textId="77777777" w:rsidR="0025069E" w:rsidRPr="0025069E" w:rsidRDefault="0025069E" w:rsidP="0025069E"/>
    <w:tbl>
      <w:tblPr>
        <w:tblStyle w:val="TableGrid"/>
        <w:tblW w:w="9892" w:type="dxa"/>
        <w:tblInd w:w="-459" w:type="dxa"/>
        <w:tblLook w:val="04A0" w:firstRow="1" w:lastRow="0" w:firstColumn="1" w:lastColumn="0" w:noHBand="0" w:noVBand="1"/>
      </w:tblPr>
      <w:tblGrid>
        <w:gridCol w:w="2047"/>
        <w:gridCol w:w="5050"/>
        <w:gridCol w:w="2795"/>
      </w:tblGrid>
      <w:tr w:rsidR="00C42DF5" w14:paraId="0EFDEA65" w14:textId="77777777" w:rsidTr="0025069E">
        <w:trPr>
          <w:trHeight w:val="284"/>
        </w:trPr>
        <w:tc>
          <w:tcPr>
            <w:tcW w:w="2047" w:type="dxa"/>
          </w:tcPr>
          <w:p w14:paraId="39C0D85C" w14:textId="77777777" w:rsidR="00C42DF5" w:rsidRPr="0025069E" w:rsidRDefault="00A7498D">
            <w:pPr>
              <w:rPr>
                <w:b/>
                <w:bCs/>
                <w:sz w:val="24"/>
                <w:szCs w:val="24"/>
              </w:rPr>
            </w:pPr>
            <w:r w:rsidRPr="0025069E">
              <w:rPr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5050" w:type="dxa"/>
          </w:tcPr>
          <w:p w14:paraId="363904B5" w14:textId="77777777" w:rsidR="00C42DF5" w:rsidRPr="0025069E" w:rsidRDefault="00A7498D">
            <w:pPr>
              <w:rPr>
                <w:b/>
                <w:bCs/>
                <w:sz w:val="24"/>
                <w:szCs w:val="24"/>
              </w:rPr>
            </w:pPr>
            <w:r w:rsidRPr="0025069E">
              <w:rPr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2795" w:type="dxa"/>
          </w:tcPr>
          <w:p w14:paraId="447671F0" w14:textId="77777777" w:rsidR="00C42DF5" w:rsidRPr="0025069E" w:rsidRDefault="00A7498D">
            <w:pPr>
              <w:rPr>
                <w:b/>
                <w:bCs/>
                <w:sz w:val="24"/>
                <w:szCs w:val="24"/>
              </w:rPr>
            </w:pPr>
            <w:r w:rsidRPr="0025069E"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C42DF5" w14:paraId="33F6334C" w14:textId="77777777" w:rsidTr="0025069E">
        <w:trPr>
          <w:trHeight w:val="585"/>
        </w:trPr>
        <w:tc>
          <w:tcPr>
            <w:tcW w:w="2047" w:type="dxa"/>
          </w:tcPr>
          <w:p w14:paraId="3E15CEE0" w14:textId="77777777" w:rsidR="00C42DF5" w:rsidRDefault="00A7498D">
            <w:r>
              <w:t>id</w:t>
            </w:r>
          </w:p>
        </w:tc>
        <w:tc>
          <w:tcPr>
            <w:tcW w:w="5050" w:type="dxa"/>
          </w:tcPr>
          <w:p w14:paraId="65AE4B54" w14:textId="77777777" w:rsidR="00C42DF5" w:rsidRDefault="00A7498D">
            <w:proofErr w:type="gramStart"/>
            <w:r>
              <w:t>INT(</w:t>
            </w:r>
            <w:proofErr w:type="gramEnd"/>
            <w:r>
              <w:t>11), UNSIGNED, AUTO_INCREMENT</w:t>
            </w:r>
          </w:p>
        </w:tc>
        <w:tc>
          <w:tcPr>
            <w:tcW w:w="2795" w:type="dxa"/>
          </w:tcPr>
          <w:p w14:paraId="6A8CBB31" w14:textId="77777777" w:rsidR="00C42DF5" w:rsidRDefault="00A7498D">
            <w:r>
              <w:t>Primary key</w:t>
            </w:r>
          </w:p>
        </w:tc>
      </w:tr>
      <w:tr w:rsidR="00C5678B" w14:paraId="177CC8B2" w14:textId="77777777" w:rsidTr="0025069E">
        <w:trPr>
          <w:trHeight w:val="284"/>
        </w:trPr>
        <w:tc>
          <w:tcPr>
            <w:tcW w:w="2047" w:type="dxa"/>
          </w:tcPr>
          <w:p w14:paraId="0CD05F9D" w14:textId="71140E24" w:rsidR="00C5678B" w:rsidRDefault="00C5678B">
            <w:proofErr w:type="spellStart"/>
            <w:r>
              <w:t>User_id</w:t>
            </w:r>
            <w:proofErr w:type="spellEnd"/>
          </w:p>
        </w:tc>
        <w:tc>
          <w:tcPr>
            <w:tcW w:w="5050" w:type="dxa"/>
          </w:tcPr>
          <w:p w14:paraId="30F0CEAC" w14:textId="564638BD" w:rsidR="00C5678B" w:rsidRDefault="00C5678B">
            <w:proofErr w:type="gramStart"/>
            <w:r>
              <w:t>INT(</w:t>
            </w:r>
            <w:proofErr w:type="gramEnd"/>
            <w:r>
              <w:t xml:space="preserve">10) , UNSIGNED </w:t>
            </w:r>
          </w:p>
        </w:tc>
        <w:tc>
          <w:tcPr>
            <w:tcW w:w="2795" w:type="dxa"/>
          </w:tcPr>
          <w:p w14:paraId="21355EA6" w14:textId="6DBCC70B" w:rsidR="00C5678B" w:rsidRDefault="00C5678B">
            <w:r>
              <w:t xml:space="preserve">Foreign key </w:t>
            </w:r>
            <w:r w:rsidR="00F604EA">
              <w:t>from</w:t>
            </w:r>
            <w:r>
              <w:t xml:space="preserve"> users.id</w:t>
            </w:r>
          </w:p>
        </w:tc>
      </w:tr>
      <w:tr w:rsidR="0022366B" w14:paraId="70D2EF24" w14:textId="77777777" w:rsidTr="0025069E">
        <w:trPr>
          <w:trHeight w:val="298"/>
        </w:trPr>
        <w:tc>
          <w:tcPr>
            <w:tcW w:w="2047" w:type="dxa"/>
          </w:tcPr>
          <w:p w14:paraId="491F970E" w14:textId="2C66C3ED" w:rsidR="0022366B" w:rsidRDefault="0022366B" w:rsidP="0022366B">
            <w:proofErr w:type="spellStart"/>
            <w:r>
              <w:rPr>
                <w:b/>
                <w:bCs/>
              </w:rPr>
              <w:t>hospital_id</w:t>
            </w:r>
            <w:proofErr w:type="spellEnd"/>
          </w:p>
        </w:tc>
        <w:tc>
          <w:tcPr>
            <w:tcW w:w="5050" w:type="dxa"/>
          </w:tcPr>
          <w:p w14:paraId="5BF2CC6D" w14:textId="700E3115" w:rsidR="0022366B" w:rsidRDefault="0022366B" w:rsidP="0022366B">
            <w:proofErr w:type="gramStart"/>
            <w:r>
              <w:t>INT(</w:t>
            </w:r>
            <w:proofErr w:type="gramEnd"/>
            <w:r>
              <w:t xml:space="preserve">10) , UNSIGNED </w:t>
            </w:r>
          </w:p>
        </w:tc>
        <w:tc>
          <w:tcPr>
            <w:tcW w:w="2795" w:type="dxa"/>
          </w:tcPr>
          <w:p w14:paraId="0C99515C" w14:textId="1A433114" w:rsidR="0022366B" w:rsidRDefault="00F604EA" w:rsidP="0022366B">
            <w:r>
              <w:t>Foreign key from hospital.id</w:t>
            </w:r>
          </w:p>
        </w:tc>
      </w:tr>
      <w:tr w:rsidR="0022366B" w14:paraId="3BD05220" w14:textId="77777777" w:rsidTr="0025069E">
        <w:trPr>
          <w:trHeight w:val="284"/>
        </w:trPr>
        <w:tc>
          <w:tcPr>
            <w:tcW w:w="2047" w:type="dxa"/>
          </w:tcPr>
          <w:p w14:paraId="26172326" w14:textId="6B2E3EA8" w:rsidR="0022366B" w:rsidRDefault="0022366B" w:rsidP="0022366B">
            <w:r>
              <w:t xml:space="preserve">Age </w:t>
            </w:r>
          </w:p>
        </w:tc>
        <w:tc>
          <w:tcPr>
            <w:tcW w:w="5050" w:type="dxa"/>
          </w:tcPr>
          <w:p w14:paraId="60AC1E87" w14:textId="30118A12" w:rsidR="0022366B" w:rsidRDefault="0022366B" w:rsidP="0022366B"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2795" w:type="dxa"/>
          </w:tcPr>
          <w:p w14:paraId="461C03F3" w14:textId="6E0F3EB7" w:rsidR="0022366B" w:rsidRDefault="00F604EA" w:rsidP="0022366B">
            <w:r>
              <w:t>Age of patient</w:t>
            </w:r>
          </w:p>
        </w:tc>
      </w:tr>
      <w:tr w:rsidR="0022366B" w14:paraId="2B273E9F" w14:textId="77777777" w:rsidTr="0025069E">
        <w:trPr>
          <w:trHeight w:val="284"/>
        </w:trPr>
        <w:tc>
          <w:tcPr>
            <w:tcW w:w="2047" w:type="dxa"/>
          </w:tcPr>
          <w:p w14:paraId="22247B6F" w14:textId="77777777" w:rsidR="0022366B" w:rsidRDefault="0022366B" w:rsidP="0022366B">
            <w:r>
              <w:t>gender</w:t>
            </w:r>
          </w:p>
        </w:tc>
        <w:tc>
          <w:tcPr>
            <w:tcW w:w="5050" w:type="dxa"/>
          </w:tcPr>
          <w:p w14:paraId="6CA0198D" w14:textId="5BE2A931" w:rsidR="0022366B" w:rsidRDefault="0022366B" w:rsidP="0022366B">
            <w:r>
              <w:t>ENUM('</w:t>
            </w:r>
            <w:proofErr w:type="spellStart"/>
            <w:r>
              <w:t>male','female','other</w:t>
            </w:r>
            <w:proofErr w:type="spellEnd"/>
            <w:r>
              <w:t>')</w:t>
            </w:r>
          </w:p>
        </w:tc>
        <w:tc>
          <w:tcPr>
            <w:tcW w:w="2795" w:type="dxa"/>
          </w:tcPr>
          <w:p w14:paraId="55013A52" w14:textId="77777777" w:rsidR="0022366B" w:rsidRDefault="0022366B" w:rsidP="0022366B">
            <w:r>
              <w:t>Patient gender</w:t>
            </w:r>
          </w:p>
        </w:tc>
      </w:tr>
      <w:tr w:rsidR="00F604EA" w14:paraId="11E51C70" w14:textId="77777777" w:rsidTr="0025069E">
        <w:trPr>
          <w:trHeight w:val="585"/>
        </w:trPr>
        <w:tc>
          <w:tcPr>
            <w:tcW w:w="2047" w:type="dxa"/>
          </w:tcPr>
          <w:p w14:paraId="75E2FB99" w14:textId="689527FB" w:rsidR="00F604EA" w:rsidRDefault="00F604EA" w:rsidP="00F604EA">
            <w:proofErr w:type="spellStart"/>
            <w:r>
              <w:t>created_by</w:t>
            </w:r>
            <w:proofErr w:type="spellEnd"/>
          </w:p>
        </w:tc>
        <w:tc>
          <w:tcPr>
            <w:tcW w:w="5050" w:type="dxa"/>
          </w:tcPr>
          <w:p w14:paraId="1FDB1C30" w14:textId="61F83246" w:rsidR="00F604EA" w:rsidRDefault="00F604EA" w:rsidP="00F604EA">
            <w:proofErr w:type="gramStart"/>
            <w:r>
              <w:t>INT(</w:t>
            </w:r>
            <w:proofErr w:type="gramEnd"/>
            <w:r>
              <w:t xml:space="preserve">10) , UNSIGNED </w:t>
            </w:r>
          </w:p>
        </w:tc>
        <w:tc>
          <w:tcPr>
            <w:tcW w:w="2795" w:type="dxa"/>
          </w:tcPr>
          <w:p w14:paraId="33D51DCD" w14:textId="43BA4E0F" w:rsidR="00F604EA" w:rsidRDefault="00F604EA" w:rsidP="00F604EA">
            <w:proofErr w:type="spellStart"/>
            <w:r>
              <w:t>User_id</w:t>
            </w:r>
            <w:proofErr w:type="spellEnd"/>
            <w:r>
              <w:t xml:space="preserve"> of patient data created </w:t>
            </w:r>
          </w:p>
        </w:tc>
      </w:tr>
      <w:tr w:rsidR="00F604EA" w14:paraId="6C0C206B" w14:textId="77777777" w:rsidTr="0025069E">
        <w:trPr>
          <w:trHeight w:val="585"/>
        </w:trPr>
        <w:tc>
          <w:tcPr>
            <w:tcW w:w="2047" w:type="dxa"/>
          </w:tcPr>
          <w:p w14:paraId="542E6736" w14:textId="7BBCCCE7" w:rsidR="00F604EA" w:rsidRDefault="00F604EA" w:rsidP="00F604EA">
            <w:proofErr w:type="spellStart"/>
            <w:r>
              <w:t>updated_by</w:t>
            </w:r>
            <w:proofErr w:type="spellEnd"/>
          </w:p>
        </w:tc>
        <w:tc>
          <w:tcPr>
            <w:tcW w:w="5050" w:type="dxa"/>
          </w:tcPr>
          <w:p w14:paraId="133A74A9" w14:textId="09AD92BB" w:rsidR="00F604EA" w:rsidRDefault="00F604EA" w:rsidP="00F604EA">
            <w:proofErr w:type="gramStart"/>
            <w:r>
              <w:t>INT(</w:t>
            </w:r>
            <w:proofErr w:type="gramEnd"/>
            <w:r>
              <w:t xml:space="preserve">10) , UNSIGNED </w:t>
            </w:r>
          </w:p>
        </w:tc>
        <w:tc>
          <w:tcPr>
            <w:tcW w:w="2795" w:type="dxa"/>
          </w:tcPr>
          <w:p w14:paraId="449A3C67" w14:textId="3A232DF3" w:rsidR="00F604EA" w:rsidRDefault="00F604EA" w:rsidP="00F604EA">
            <w:proofErr w:type="spellStart"/>
            <w:r>
              <w:t>User_id</w:t>
            </w:r>
            <w:proofErr w:type="spellEnd"/>
            <w:r>
              <w:t xml:space="preserve"> of patient data updated</w:t>
            </w:r>
          </w:p>
        </w:tc>
      </w:tr>
      <w:tr w:rsidR="00F604EA" w14:paraId="0C1C4DC0" w14:textId="77777777" w:rsidTr="0025069E">
        <w:trPr>
          <w:trHeight w:val="585"/>
        </w:trPr>
        <w:tc>
          <w:tcPr>
            <w:tcW w:w="2047" w:type="dxa"/>
          </w:tcPr>
          <w:p w14:paraId="754D52B9" w14:textId="511F30B9" w:rsidR="00F604EA" w:rsidRDefault="00F604EA" w:rsidP="00F604EA">
            <w:proofErr w:type="spellStart"/>
            <w:r>
              <w:t>deleted_by</w:t>
            </w:r>
            <w:proofErr w:type="spellEnd"/>
          </w:p>
        </w:tc>
        <w:tc>
          <w:tcPr>
            <w:tcW w:w="5050" w:type="dxa"/>
          </w:tcPr>
          <w:p w14:paraId="326B7EEA" w14:textId="31105D93" w:rsidR="00F604EA" w:rsidRDefault="00F604EA" w:rsidP="00F604EA">
            <w:proofErr w:type="gramStart"/>
            <w:r>
              <w:t>INT(</w:t>
            </w:r>
            <w:proofErr w:type="gramEnd"/>
            <w:r>
              <w:t>10) , UNSIGNED</w:t>
            </w:r>
          </w:p>
        </w:tc>
        <w:tc>
          <w:tcPr>
            <w:tcW w:w="2795" w:type="dxa"/>
          </w:tcPr>
          <w:p w14:paraId="60F0ACA6" w14:textId="6E7EDA3C" w:rsidR="00F604EA" w:rsidRDefault="00F604EA" w:rsidP="00F604EA">
            <w:proofErr w:type="spellStart"/>
            <w:r>
              <w:t>User_id</w:t>
            </w:r>
            <w:proofErr w:type="spellEnd"/>
            <w:r>
              <w:t xml:space="preserve"> of patient data deleted</w:t>
            </w:r>
          </w:p>
        </w:tc>
      </w:tr>
      <w:tr w:rsidR="00F604EA" w14:paraId="59EFD26B" w14:textId="77777777" w:rsidTr="0025069E">
        <w:trPr>
          <w:trHeight w:val="284"/>
        </w:trPr>
        <w:tc>
          <w:tcPr>
            <w:tcW w:w="2047" w:type="dxa"/>
          </w:tcPr>
          <w:p w14:paraId="1B9A23A5" w14:textId="77777777" w:rsidR="00F604EA" w:rsidRDefault="00F604EA" w:rsidP="00F604EA">
            <w:proofErr w:type="spellStart"/>
            <w:r>
              <w:t>created_at</w:t>
            </w:r>
            <w:proofErr w:type="spellEnd"/>
          </w:p>
        </w:tc>
        <w:tc>
          <w:tcPr>
            <w:tcW w:w="5050" w:type="dxa"/>
          </w:tcPr>
          <w:p w14:paraId="0356282B" w14:textId="5598B33E" w:rsidR="00F604EA" w:rsidRDefault="00F604EA" w:rsidP="00F604EA">
            <w:r>
              <w:t>TIMESTAMP</w:t>
            </w:r>
          </w:p>
        </w:tc>
        <w:tc>
          <w:tcPr>
            <w:tcW w:w="2795" w:type="dxa"/>
          </w:tcPr>
          <w:p w14:paraId="1B4FA814" w14:textId="77777777" w:rsidR="00F604EA" w:rsidRDefault="00F604EA" w:rsidP="00F604EA">
            <w:r>
              <w:t>Record creation timestamp</w:t>
            </w:r>
          </w:p>
        </w:tc>
      </w:tr>
      <w:tr w:rsidR="00F604EA" w14:paraId="36780E6B" w14:textId="77777777" w:rsidTr="0025069E">
        <w:trPr>
          <w:trHeight w:val="298"/>
        </w:trPr>
        <w:tc>
          <w:tcPr>
            <w:tcW w:w="2047" w:type="dxa"/>
          </w:tcPr>
          <w:p w14:paraId="606833D4" w14:textId="77777777" w:rsidR="00F604EA" w:rsidRDefault="00F604EA" w:rsidP="00F604EA">
            <w:proofErr w:type="spellStart"/>
            <w:r>
              <w:t>updated_at</w:t>
            </w:r>
            <w:proofErr w:type="spellEnd"/>
          </w:p>
        </w:tc>
        <w:tc>
          <w:tcPr>
            <w:tcW w:w="5050" w:type="dxa"/>
          </w:tcPr>
          <w:p w14:paraId="18992781" w14:textId="39EE12EF" w:rsidR="00F604EA" w:rsidRDefault="00F604EA" w:rsidP="00F604EA">
            <w:r>
              <w:t>TIMESTAMP</w:t>
            </w:r>
          </w:p>
        </w:tc>
        <w:tc>
          <w:tcPr>
            <w:tcW w:w="2795" w:type="dxa"/>
          </w:tcPr>
          <w:p w14:paraId="468D5163" w14:textId="77777777" w:rsidR="00F604EA" w:rsidRDefault="00F604EA" w:rsidP="00F604EA">
            <w:r>
              <w:t>Record update timestamp</w:t>
            </w:r>
          </w:p>
        </w:tc>
      </w:tr>
      <w:tr w:rsidR="00F604EA" w14:paraId="44192E08" w14:textId="77777777" w:rsidTr="0025069E">
        <w:trPr>
          <w:trHeight w:val="284"/>
        </w:trPr>
        <w:tc>
          <w:tcPr>
            <w:tcW w:w="2047" w:type="dxa"/>
          </w:tcPr>
          <w:p w14:paraId="36CDF557" w14:textId="77777777" w:rsidR="00F604EA" w:rsidRDefault="00F604EA" w:rsidP="00F604EA">
            <w:proofErr w:type="spellStart"/>
            <w:r>
              <w:t>deleted_at</w:t>
            </w:r>
            <w:proofErr w:type="spellEnd"/>
          </w:p>
        </w:tc>
        <w:tc>
          <w:tcPr>
            <w:tcW w:w="5050" w:type="dxa"/>
          </w:tcPr>
          <w:p w14:paraId="1649D59D" w14:textId="623AAFF2" w:rsidR="00F604EA" w:rsidRDefault="00F604EA" w:rsidP="00F604EA">
            <w:r>
              <w:t>TIMESTAMP</w:t>
            </w:r>
          </w:p>
        </w:tc>
        <w:tc>
          <w:tcPr>
            <w:tcW w:w="2795" w:type="dxa"/>
          </w:tcPr>
          <w:p w14:paraId="299494B2" w14:textId="77777777" w:rsidR="00F604EA" w:rsidRDefault="00F604EA" w:rsidP="00F604EA">
            <w:r>
              <w:t>Soft delete timestamp</w:t>
            </w:r>
          </w:p>
        </w:tc>
      </w:tr>
    </w:tbl>
    <w:p w14:paraId="1BF6124B" w14:textId="5D6FB880" w:rsidR="00C42DF5" w:rsidRDefault="00A7498D" w:rsidP="0025069E">
      <w:pPr>
        <w:pStyle w:val="Heading1"/>
        <w:ind w:left="-993"/>
      </w:pPr>
      <w:r>
        <w:lastRenderedPageBreak/>
        <w:t>Doctors Table</w:t>
      </w:r>
    </w:p>
    <w:p w14:paraId="2205ECC7" w14:textId="77777777" w:rsidR="0025069E" w:rsidRPr="0025069E" w:rsidRDefault="0025069E" w:rsidP="0025069E"/>
    <w:tbl>
      <w:tblPr>
        <w:tblStyle w:val="TableGrid"/>
        <w:tblW w:w="10459" w:type="dxa"/>
        <w:tblInd w:w="-459" w:type="dxa"/>
        <w:tblLook w:val="04A0" w:firstRow="1" w:lastRow="0" w:firstColumn="1" w:lastColumn="0" w:noHBand="0" w:noVBand="1"/>
      </w:tblPr>
      <w:tblGrid>
        <w:gridCol w:w="3519"/>
        <w:gridCol w:w="3080"/>
        <w:gridCol w:w="3860"/>
      </w:tblGrid>
      <w:tr w:rsidR="00C42DF5" w14:paraId="4C37FAB7" w14:textId="77777777" w:rsidTr="0025069E">
        <w:trPr>
          <w:trHeight w:val="358"/>
        </w:trPr>
        <w:tc>
          <w:tcPr>
            <w:tcW w:w="3519" w:type="dxa"/>
          </w:tcPr>
          <w:p w14:paraId="4A287C99" w14:textId="77777777" w:rsidR="00C42DF5" w:rsidRDefault="00A7498D">
            <w:r>
              <w:t>Column</w:t>
            </w:r>
          </w:p>
        </w:tc>
        <w:tc>
          <w:tcPr>
            <w:tcW w:w="3080" w:type="dxa"/>
          </w:tcPr>
          <w:p w14:paraId="0E40D0A7" w14:textId="77777777" w:rsidR="00C42DF5" w:rsidRDefault="00A7498D">
            <w:r>
              <w:t>Type</w:t>
            </w:r>
          </w:p>
        </w:tc>
        <w:tc>
          <w:tcPr>
            <w:tcW w:w="3860" w:type="dxa"/>
          </w:tcPr>
          <w:p w14:paraId="67914CB0" w14:textId="77777777" w:rsidR="00C42DF5" w:rsidRDefault="00A7498D">
            <w:r>
              <w:t>Description</w:t>
            </w:r>
          </w:p>
        </w:tc>
      </w:tr>
      <w:tr w:rsidR="00C42DF5" w14:paraId="590BA814" w14:textId="77777777" w:rsidTr="0025069E">
        <w:trPr>
          <w:trHeight w:val="734"/>
        </w:trPr>
        <w:tc>
          <w:tcPr>
            <w:tcW w:w="3519" w:type="dxa"/>
          </w:tcPr>
          <w:p w14:paraId="1A9A2536" w14:textId="77777777" w:rsidR="00C42DF5" w:rsidRDefault="00A7498D">
            <w:r>
              <w:t>id</w:t>
            </w:r>
          </w:p>
        </w:tc>
        <w:tc>
          <w:tcPr>
            <w:tcW w:w="3080" w:type="dxa"/>
          </w:tcPr>
          <w:p w14:paraId="26923D38" w14:textId="77777777" w:rsidR="00C42DF5" w:rsidRDefault="00A7498D">
            <w:proofErr w:type="gramStart"/>
            <w:r>
              <w:t>INT(</w:t>
            </w:r>
            <w:proofErr w:type="gramEnd"/>
            <w:r>
              <w:t>11), UNSIGNED, AUTO_INCREMENT</w:t>
            </w:r>
          </w:p>
        </w:tc>
        <w:tc>
          <w:tcPr>
            <w:tcW w:w="3860" w:type="dxa"/>
          </w:tcPr>
          <w:p w14:paraId="53435473" w14:textId="77777777" w:rsidR="00C42DF5" w:rsidRDefault="00A7498D">
            <w:r>
              <w:t>Primary key</w:t>
            </w:r>
          </w:p>
        </w:tc>
      </w:tr>
      <w:tr w:rsidR="0022366B" w14:paraId="662A1285" w14:textId="77777777" w:rsidTr="0025069E">
        <w:trPr>
          <w:trHeight w:val="358"/>
        </w:trPr>
        <w:tc>
          <w:tcPr>
            <w:tcW w:w="3519" w:type="dxa"/>
          </w:tcPr>
          <w:p w14:paraId="52C1EDF6" w14:textId="75A083C1" w:rsidR="0022366B" w:rsidRDefault="0022366B" w:rsidP="0022366B">
            <w:proofErr w:type="spellStart"/>
            <w:r>
              <w:t>User_id</w:t>
            </w:r>
            <w:proofErr w:type="spellEnd"/>
          </w:p>
        </w:tc>
        <w:tc>
          <w:tcPr>
            <w:tcW w:w="3080" w:type="dxa"/>
          </w:tcPr>
          <w:p w14:paraId="74D2D659" w14:textId="3BD64681" w:rsidR="0022366B" w:rsidRDefault="0022366B" w:rsidP="0022366B">
            <w:proofErr w:type="gramStart"/>
            <w:r>
              <w:t>INT(</w:t>
            </w:r>
            <w:proofErr w:type="gramEnd"/>
            <w:r>
              <w:t>11), UNSIGNED</w:t>
            </w:r>
          </w:p>
        </w:tc>
        <w:tc>
          <w:tcPr>
            <w:tcW w:w="3860" w:type="dxa"/>
          </w:tcPr>
          <w:p w14:paraId="57760852" w14:textId="64101BF9" w:rsidR="0022366B" w:rsidRDefault="00F604EA" w:rsidP="0022366B">
            <w:r>
              <w:t>Foreign key from users.id</w:t>
            </w:r>
          </w:p>
        </w:tc>
      </w:tr>
      <w:tr w:rsidR="0022366B" w14:paraId="4F9DA8E8" w14:textId="77777777" w:rsidTr="0025069E">
        <w:trPr>
          <w:trHeight w:val="376"/>
        </w:trPr>
        <w:tc>
          <w:tcPr>
            <w:tcW w:w="3519" w:type="dxa"/>
          </w:tcPr>
          <w:p w14:paraId="2F3BDB1D" w14:textId="77777777" w:rsidR="0022366B" w:rsidRDefault="0022366B" w:rsidP="0022366B">
            <w:proofErr w:type="spellStart"/>
            <w:r>
              <w:t>hospital_id</w:t>
            </w:r>
            <w:proofErr w:type="spellEnd"/>
          </w:p>
        </w:tc>
        <w:tc>
          <w:tcPr>
            <w:tcW w:w="3080" w:type="dxa"/>
          </w:tcPr>
          <w:p w14:paraId="2651A4D4" w14:textId="77777777" w:rsidR="0022366B" w:rsidRDefault="0022366B" w:rsidP="0022366B">
            <w:proofErr w:type="gramStart"/>
            <w:r>
              <w:t>INT(</w:t>
            </w:r>
            <w:proofErr w:type="gramEnd"/>
            <w:r>
              <w:t>11), UNSIGNED</w:t>
            </w:r>
          </w:p>
        </w:tc>
        <w:tc>
          <w:tcPr>
            <w:tcW w:w="3860" w:type="dxa"/>
          </w:tcPr>
          <w:p w14:paraId="252D22D2" w14:textId="0FC50375" w:rsidR="0022366B" w:rsidRDefault="0022366B" w:rsidP="0022366B">
            <w:r>
              <w:t xml:space="preserve">Foreign key </w:t>
            </w:r>
            <w:r w:rsidR="00F604EA">
              <w:t>from</w:t>
            </w:r>
            <w:r>
              <w:t xml:space="preserve"> hospitals.id</w:t>
            </w:r>
          </w:p>
        </w:tc>
      </w:tr>
      <w:tr w:rsidR="0022366B" w14:paraId="6E1BDFD5" w14:textId="77777777" w:rsidTr="0025069E">
        <w:trPr>
          <w:trHeight w:val="358"/>
        </w:trPr>
        <w:tc>
          <w:tcPr>
            <w:tcW w:w="3519" w:type="dxa"/>
          </w:tcPr>
          <w:p w14:paraId="6C6B6E52" w14:textId="4AA274A1" w:rsidR="0022366B" w:rsidRDefault="0022366B" w:rsidP="0022366B">
            <w:r>
              <w:t>age</w:t>
            </w:r>
          </w:p>
        </w:tc>
        <w:tc>
          <w:tcPr>
            <w:tcW w:w="3080" w:type="dxa"/>
          </w:tcPr>
          <w:p w14:paraId="70743340" w14:textId="3BBF7953" w:rsidR="0022366B" w:rsidRDefault="0022366B" w:rsidP="0022366B"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3860" w:type="dxa"/>
          </w:tcPr>
          <w:p w14:paraId="34DF1B02" w14:textId="577F8B7A" w:rsidR="0022366B" w:rsidRDefault="00F604EA" w:rsidP="0022366B">
            <w:r>
              <w:t>Age of doctor</w:t>
            </w:r>
          </w:p>
        </w:tc>
      </w:tr>
      <w:tr w:rsidR="0022366B" w14:paraId="1D23B267" w14:textId="77777777" w:rsidTr="0025069E">
        <w:trPr>
          <w:trHeight w:val="358"/>
        </w:trPr>
        <w:tc>
          <w:tcPr>
            <w:tcW w:w="3519" w:type="dxa"/>
          </w:tcPr>
          <w:p w14:paraId="7CC12D99" w14:textId="2503743B" w:rsidR="0022366B" w:rsidRDefault="0022366B" w:rsidP="0022366B">
            <w:r>
              <w:t>gender</w:t>
            </w:r>
          </w:p>
        </w:tc>
        <w:tc>
          <w:tcPr>
            <w:tcW w:w="3080" w:type="dxa"/>
            <w:shd w:val="clear" w:color="auto" w:fill="FFFFFF" w:themeFill="background1"/>
          </w:tcPr>
          <w:p w14:paraId="19FF3B3F" w14:textId="0BB9DACC" w:rsidR="0022366B" w:rsidRPr="0022366B" w:rsidRDefault="0022366B" w:rsidP="0022366B">
            <w:proofErr w:type="spellStart"/>
            <w:r w:rsidRPr="0022366B">
              <w:t>enum</w:t>
            </w:r>
            <w:proofErr w:type="spellEnd"/>
            <w:r w:rsidRPr="0022366B">
              <w:t>('</w:t>
            </w:r>
            <w:proofErr w:type="spellStart"/>
            <w:r w:rsidRPr="0022366B">
              <w:t>male','female','other</w:t>
            </w:r>
            <w:proofErr w:type="spellEnd"/>
            <w:r w:rsidRPr="0022366B">
              <w:t>')</w:t>
            </w:r>
          </w:p>
        </w:tc>
        <w:tc>
          <w:tcPr>
            <w:tcW w:w="3860" w:type="dxa"/>
          </w:tcPr>
          <w:p w14:paraId="6F90B2AE" w14:textId="54007BBA" w:rsidR="0022366B" w:rsidRDefault="00F604EA" w:rsidP="0022366B">
            <w:r>
              <w:t>Gender of doctor</w:t>
            </w:r>
          </w:p>
        </w:tc>
      </w:tr>
      <w:tr w:rsidR="0022366B" w14:paraId="5FB929D4" w14:textId="77777777" w:rsidTr="0025069E">
        <w:trPr>
          <w:trHeight w:val="376"/>
        </w:trPr>
        <w:tc>
          <w:tcPr>
            <w:tcW w:w="3519" w:type="dxa"/>
          </w:tcPr>
          <w:p w14:paraId="6F8A2282" w14:textId="3D55F3A2" w:rsidR="0022366B" w:rsidRDefault="0022366B" w:rsidP="0022366B">
            <w:r>
              <w:t>expertise</w:t>
            </w:r>
          </w:p>
        </w:tc>
        <w:tc>
          <w:tcPr>
            <w:tcW w:w="3080" w:type="dxa"/>
          </w:tcPr>
          <w:p w14:paraId="215AC0FA" w14:textId="77777777" w:rsidR="0022366B" w:rsidRDefault="0022366B" w:rsidP="0022366B">
            <w:proofErr w:type="gramStart"/>
            <w:r>
              <w:t>VARCHAR(</w:t>
            </w:r>
            <w:proofErr w:type="gramEnd"/>
            <w:r>
              <w:t>150)</w:t>
            </w:r>
          </w:p>
        </w:tc>
        <w:tc>
          <w:tcPr>
            <w:tcW w:w="3860" w:type="dxa"/>
          </w:tcPr>
          <w:p w14:paraId="31A9F217" w14:textId="77777777" w:rsidR="0022366B" w:rsidRDefault="0022366B" w:rsidP="0022366B">
            <w:r>
              <w:t>Doctor specialization</w:t>
            </w:r>
          </w:p>
        </w:tc>
      </w:tr>
      <w:tr w:rsidR="0022366B" w14:paraId="5C5CA626" w14:textId="77777777" w:rsidTr="0025069E">
        <w:trPr>
          <w:trHeight w:val="358"/>
        </w:trPr>
        <w:tc>
          <w:tcPr>
            <w:tcW w:w="3519" w:type="dxa"/>
          </w:tcPr>
          <w:p w14:paraId="1CCB41EE" w14:textId="718D9AD9" w:rsidR="0022366B" w:rsidRDefault="0022366B" w:rsidP="0022366B">
            <w:proofErr w:type="spellStart"/>
            <w:r>
              <w:t>avaliability</w:t>
            </w:r>
            <w:proofErr w:type="spellEnd"/>
          </w:p>
        </w:tc>
        <w:tc>
          <w:tcPr>
            <w:tcW w:w="3080" w:type="dxa"/>
          </w:tcPr>
          <w:p w14:paraId="3CAD104B" w14:textId="6F920895" w:rsidR="0022366B" w:rsidRDefault="0022366B" w:rsidP="0022366B">
            <w:proofErr w:type="gramStart"/>
            <w:r>
              <w:t>VARCHAR(</w:t>
            </w:r>
            <w:proofErr w:type="gramEnd"/>
            <w:r>
              <w:t>150)</w:t>
            </w:r>
          </w:p>
        </w:tc>
        <w:tc>
          <w:tcPr>
            <w:tcW w:w="3860" w:type="dxa"/>
          </w:tcPr>
          <w:p w14:paraId="5656D600" w14:textId="0808B605" w:rsidR="0022366B" w:rsidRDefault="00F604EA" w:rsidP="0022366B">
            <w:r>
              <w:t xml:space="preserve">Availability </w:t>
            </w:r>
            <w:proofErr w:type="spellStart"/>
            <w:r>
              <w:t>cheak</w:t>
            </w:r>
            <w:proofErr w:type="spellEnd"/>
            <w:r>
              <w:t xml:space="preserve"> of doctor</w:t>
            </w:r>
          </w:p>
        </w:tc>
      </w:tr>
      <w:tr w:rsidR="00F604EA" w14:paraId="69F26E72" w14:textId="77777777" w:rsidTr="0025069E">
        <w:trPr>
          <w:trHeight w:val="358"/>
        </w:trPr>
        <w:tc>
          <w:tcPr>
            <w:tcW w:w="3519" w:type="dxa"/>
          </w:tcPr>
          <w:p w14:paraId="7424A4E0" w14:textId="15409DA8" w:rsidR="00F604EA" w:rsidRDefault="00F604EA" w:rsidP="00F604EA">
            <w:proofErr w:type="spellStart"/>
            <w:r>
              <w:t>created_by</w:t>
            </w:r>
            <w:proofErr w:type="spellEnd"/>
          </w:p>
        </w:tc>
        <w:tc>
          <w:tcPr>
            <w:tcW w:w="3080" w:type="dxa"/>
          </w:tcPr>
          <w:p w14:paraId="3CD627FA" w14:textId="54C1851C" w:rsidR="00F604EA" w:rsidRDefault="00F604EA" w:rsidP="00F604EA">
            <w:proofErr w:type="gramStart"/>
            <w:r>
              <w:t>INT(</w:t>
            </w:r>
            <w:proofErr w:type="gramEnd"/>
            <w:r>
              <w:t>11), UNSIGNED</w:t>
            </w:r>
          </w:p>
        </w:tc>
        <w:tc>
          <w:tcPr>
            <w:tcW w:w="3860" w:type="dxa"/>
          </w:tcPr>
          <w:p w14:paraId="7EC86C5F" w14:textId="53DD2F1D" w:rsidR="00F604EA" w:rsidRDefault="00F604EA" w:rsidP="00F604EA">
            <w:proofErr w:type="spellStart"/>
            <w:r>
              <w:t>User_id</w:t>
            </w:r>
            <w:proofErr w:type="spellEnd"/>
            <w:r>
              <w:t xml:space="preserve"> of doctor data created </w:t>
            </w:r>
          </w:p>
        </w:tc>
      </w:tr>
      <w:tr w:rsidR="00F604EA" w14:paraId="1F9CF4B8" w14:textId="77777777" w:rsidTr="0025069E">
        <w:trPr>
          <w:trHeight w:val="376"/>
        </w:trPr>
        <w:tc>
          <w:tcPr>
            <w:tcW w:w="3519" w:type="dxa"/>
          </w:tcPr>
          <w:p w14:paraId="057A2F40" w14:textId="004951F7" w:rsidR="00F604EA" w:rsidRDefault="00F604EA" w:rsidP="00F604EA">
            <w:proofErr w:type="spellStart"/>
            <w:r>
              <w:t>updated_by</w:t>
            </w:r>
            <w:proofErr w:type="spellEnd"/>
          </w:p>
        </w:tc>
        <w:tc>
          <w:tcPr>
            <w:tcW w:w="3080" w:type="dxa"/>
          </w:tcPr>
          <w:p w14:paraId="3B736824" w14:textId="1F1C578B" w:rsidR="00F604EA" w:rsidRDefault="00F604EA" w:rsidP="00F604EA">
            <w:proofErr w:type="gramStart"/>
            <w:r>
              <w:t>INT(</w:t>
            </w:r>
            <w:proofErr w:type="gramEnd"/>
            <w:r>
              <w:t>11), UNSIGNED</w:t>
            </w:r>
          </w:p>
        </w:tc>
        <w:tc>
          <w:tcPr>
            <w:tcW w:w="3860" w:type="dxa"/>
          </w:tcPr>
          <w:p w14:paraId="556F0844" w14:textId="3435F36D" w:rsidR="00F604EA" w:rsidRDefault="00F604EA" w:rsidP="00F604EA">
            <w:proofErr w:type="spellStart"/>
            <w:r>
              <w:t>User_id</w:t>
            </w:r>
            <w:proofErr w:type="spellEnd"/>
            <w:r>
              <w:t xml:space="preserve"> of doctor data updated</w:t>
            </w:r>
          </w:p>
        </w:tc>
      </w:tr>
      <w:tr w:rsidR="00F604EA" w14:paraId="29DF245E" w14:textId="77777777" w:rsidTr="0025069E">
        <w:trPr>
          <w:trHeight w:val="358"/>
        </w:trPr>
        <w:tc>
          <w:tcPr>
            <w:tcW w:w="3519" w:type="dxa"/>
          </w:tcPr>
          <w:p w14:paraId="131C77D8" w14:textId="1B4123AC" w:rsidR="00F604EA" w:rsidRDefault="00F604EA" w:rsidP="00F604EA">
            <w:proofErr w:type="spellStart"/>
            <w:r>
              <w:t>deleted_by</w:t>
            </w:r>
            <w:proofErr w:type="spellEnd"/>
          </w:p>
        </w:tc>
        <w:tc>
          <w:tcPr>
            <w:tcW w:w="3080" w:type="dxa"/>
          </w:tcPr>
          <w:p w14:paraId="462E4EAB" w14:textId="35ED9936" w:rsidR="00F604EA" w:rsidRDefault="00F604EA" w:rsidP="00F604EA">
            <w:proofErr w:type="gramStart"/>
            <w:r>
              <w:t>INT(</w:t>
            </w:r>
            <w:proofErr w:type="gramEnd"/>
            <w:r>
              <w:t>11), UNSIGNED</w:t>
            </w:r>
          </w:p>
        </w:tc>
        <w:tc>
          <w:tcPr>
            <w:tcW w:w="3860" w:type="dxa"/>
          </w:tcPr>
          <w:p w14:paraId="798CCE9C" w14:textId="0B92034F" w:rsidR="00F604EA" w:rsidRDefault="00F604EA" w:rsidP="00F604EA">
            <w:proofErr w:type="spellStart"/>
            <w:r>
              <w:t>User_id</w:t>
            </w:r>
            <w:proofErr w:type="spellEnd"/>
            <w:r>
              <w:t xml:space="preserve"> of doctor data deleted</w:t>
            </w:r>
          </w:p>
        </w:tc>
      </w:tr>
      <w:tr w:rsidR="008C373B" w14:paraId="6D695B72" w14:textId="77777777" w:rsidTr="0025069E">
        <w:trPr>
          <w:trHeight w:val="358"/>
        </w:trPr>
        <w:tc>
          <w:tcPr>
            <w:tcW w:w="3519" w:type="dxa"/>
          </w:tcPr>
          <w:p w14:paraId="63D1E3A6" w14:textId="77777777" w:rsidR="008C373B" w:rsidRDefault="008C373B" w:rsidP="008C373B">
            <w:proofErr w:type="spellStart"/>
            <w:r>
              <w:t>created_at</w:t>
            </w:r>
            <w:proofErr w:type="spellEnd"/>
          </w:p>
        </w:tc>
        <w:tc>
          <w:tcPr>
            <w:tcW w:w="3080" w:type="dxa"/>
          </w:tcPr>
          <w:p w14:paraId="06173DCF" w14:textId="4B047F09" w:rsidR="008C373B" w:rsidRDefault="008C373B" w:rsidP="008C373B">
            <w:r>
              <w:t>TIMESTAMP</w:t>
            </w:r>
          </w:p>
        </w:tc>
        <w:tc>
          <w:tcPr>
            <w:tcW w:w="3860" w:type="dxa"/>
          </w:tcPr>
          <w:p w14:paraId="44AAF442" w14:textId="77777777" w:rsidR="008C373B" w:rsidRDefault="008C373B" w:rsidP="008C373B">
            <w:r>
              <w:t>Record creation timestamp</w:t>
            </w:r>
          </w:p>
        </w:tc>
      </w:tr>
      <w:tr w:rsidR="008C373B" w14:paraId="4F3A08CC" w14:textId="77777777" w:rsidTr="0025069E">
        <w:trPr>
          <w:trHeight w:val="376"/>
        </w:trPr>
        <w:tc>
          <w:tcPr>
            <w:tcW w:w="3519" w:type="dxa"/>
          </w:tcPr>
          <w:p w14:paraId="7DE60B96" w14:textId="77777777" w:rsidR="008C373B" w:rsidRDefault="008C373B" w:rsidP="008C373B">
            <w:proofErr w:type="spellStart"/>
            <w:r>
              <w:t>updated_at</w:t>
            </w:r>
            <w:proofErr w:type="spellEnd"/>
          </w:p>
        </w:tc>
        <w:tc>
          <w:tcPr>
            <w:tcW w:w="3080" w:type="dxa"/>
          </w:tcPr>
          <w:p w14:paraId="7D577E56" w14:textId="06358968" w:rsidR="008C373B" w:rsidRDefault="008C373B" w:rsidP="008C373B">
            <w:r>
              <w:t>TIMESTAMP</w:t>
            </w:r>
          </w:p>
        </w:tc>
        <w:tc>
          <w:tcPr>
            <w:tcW w:w="3860" w:type="dxa"/>
          </w:tcPr>
          <w:p w14:paraId="2096AB65" w14:textId="77777777" w:rsidR="008C373B" w:rsidRDefault="008C373B" w:rsidP="008C373B">
            <w:r>
              <w:t>Record update timestamp</w:t>
            </w:r>
          </w:p>
        </w:tc>
      </w:tr>
      <w:tr w:rsidR="008C373B" w14:paraId="2BC63A05" w14:textId="77777777" w:rsidTr="0025069E">
        <w:trPr>
          <w:trHeight w:val="358"/>
        </w:trPr>
        <w:tc>
          <w:tcPr>
            <w:tcW w:w="3519" w:type="dxa"/>
          </w:tcPr>
          <w:p w14:paraId="0070626A" w14:textId="77777777" w:rsidR="008C373B" w:rsidRDefault="008C373B" w:rsidP="008C373B">
            <w:proofErr w:type="spellStart"/>
            <w:r>
              <w:t>deleted_at</w:t>
            </w:r>
            <w:proofErr w:type="spellEnd"/>
          </w:p>
        </w:tc>
        <w:tc>
          <w:tcPr>
            <w:tcW w:w="3080" w:type="dxa"/>
          </w:tcPr>
          <w:p w14:paraId="727C29FD" w14:textId="42920078" w:rsidR="008C373B" w:rsidRDefault="008C373B" w:rsidP="008C373B">
            <w:r>
              <w:t>TIMESTAMP</w:t>
            </w:r>
          </w:p>
        </w:tc>
        <w:tc>
          <w:tcPr>
            <w:tcW w:w="3860" w:type="dxa"/>
          </w:tcPr>
          <w:p w14:paraId="2063B291" w14:textId="77777777" w:rsidR="008C373B" w:rsidRDefault="008C373B" w:rsidP="008C373B">
            <w:r>
              <w:t>Soft delete timestamp</w:t>
            </w:r>
          </w:p>
        </w:tc>
      </w:tr>
    </w:tbl>
    <w:p w14:paraId="6EACA762" w14:textId="77777777" w:rsidR="00C42DF5" w:rsidRDefault="00C42DF5"/>
    <w:p w14:paraId="709E4512" w14:textId="38D2546C" w:rsidR="00C42DF5" w:rsidRDefault="00A7498D" w:rsidP="0025069E">
      <w:pPr>
        <w:pStyle w:val="Heading1"/>
        <w:ind w:left="-1134"/>
      </w:pPr>
      <w:r>
        <w:t>Appointments Table</w:t>
      </w:r>
    </w:p>
    <w:p w14:paraId="77FD971C" w14:textId="77777777" w:rsidR="0025069E" w:rsidRPr="0025069E" w:rsidRDefault="0025069E" w:rsidP="0025069E"/>
    <w:tbl>
      <w:tblPr>
        <w:tblStyle w:val="TableGrid"/>
        <w:tblW w:w="10075" w:type="dxa"/>
        <w:tblInd w:w="-459" w:type="dxa"/>
        <w:tblLook w:val="04A0" w:firstRow="1" w:lastRow="0" w:firstColumn="1" w:lastColumn="0" w:noHBand="0" w:noVBand="1"/>
      </w:tblPr>
      <w:tblGrid>
        <w:gridCol w:w="2942"/>
        <w:gridCol w:w="4079"/>
        <w:gridCol w:w="3054"/>
      </w:tblGrid>
      <w:tr w:rsidR="00C42DF5" w14:paraId="48442AF5" w14:textId="77777777" w:rsidTr="0025069E">
        <w:trPr>
          <w:trHeight w:val="297"/>
        </w:trPr>
        <w:tc>
          <w:tcPr>
            <w:tcW w:w="2942" w:type="dxa"/>
          </w:tcPr>
          <w:p w14:paraId="02CCC817" w14:textId="77777777" w:rsidR="00C42DF5" w:rsidRDefault="00A7498D">
            <w:r>
              <w:t>Column</w:t>
            </w:r>
          </w:p>
        </w:tc>
        <w:tc>
          <w:tcPr>
            <w:tcW w:w="4079" w:type="dxa"/>
          </w:tcPr>
          <w:p w14:paraId="0524DA46" w14:textId="77777777" w:rsidR="00C42DF5" w:rsidRDefault="00A7498D">
            <w:r>
              <w:t>Type</w:t>
            </w:r>
          </w:p>
        </w:tc>
        <w:tc>
          <w:tcPr>
            <w:tcW w:w="3054" w:type="dxa"/>
          </w:tcPr>
          <w:p w14:paraId="71D66095" w14:textId="77777777" w:rsidR="00C42DF5" w:rsidRDefault="00A7498D">
            <w:r>
              <w:t>Description</w:t>
            </w:r>
          </w:p>
        </w:tc>
      </w:tr>
      <w:tr w:rsidR="00C42DF5" w14:paraId="3635B91E" w14:textId="77777777" w:rsidTr="0025069E">
        <w:trPr>
          <w:trHeight w:val="609"/>
        </w:trPr>
        <w:tc>
          <w:tcPr>
            <w:tcW w:w="2942" w:type="dxa"/>
          </w:tcPr>
          <w:p w14:paraId="7A30C6DA" w14:textId="77777777" w:rsidR="00C42DF5" w:rsidRDefault="00A7498D">
            <w:r>
              <w:t>id</w:t>
            </w:r>
          </w:p>
        </w:tc>
        <w:tc>
          <w:tcPr>
            <w:tcW w:w="4079" w:type="dxa"/>
          </w:tcPr>
          <w:p w14:paraId="3C498ED5" w14:textId="77777777" w:rsidR="00C42DF5" w:rsidRDefault="00A7498D">
            <w:proofErr w:type="gramStart"/>
            <w:r>
              <w:t>INT(</w:t>
            </w:r>
            <w:proofErr w:type="gramEnd"/>
            <w:r>
              <w:t>11), UNSIGNED, AUTO_INCREMENT</w:t>
            </w:r>
          </w:p>
        </w:tc>
        <w:tc>
          <w:tcPr>
            <w:tcW w:w="3054" w:type="dxa"/>
          </w:tcPr>
          <w:p w14:paraId="6CF9621C" w14:textId="77777777" w:rsidR="00C42DF5" w:rsidRDefault="00A7498D">
            <w:r>
              <w:t>Primary key</w:t>
            </w:r>
          </w:p>
        </w:tc>
      </w:tr>
      <w:tr w:rsidR="00C42DF5" w14:paraId="229B33A6" w14:textId="77777777" w:rsidTr="0025069E">
        <w:trPr>
          <w:trHeight w:val="297"/>
        </w:trPr>
        <w:tc>
          <w:tcPr>
            <w:tcW w:w="2942" w:type="dxa"/>
          </w:tcPr>
          <w:p w14:paraId="460B91EF" w14:textId="77777777" w:rsidR="00C42DF5" w:rsidRDefault="00A7498D">
            <w:proofErr w:type="spellStart"/>
            <w:r>
              <w:t>hospital_id</w:t>
            </w:r>
            <w:proofErr w:type="spellEnd"/>
          </w:p>
        </w:tc>
        <w:tc>
          <w:tcPr>
            <w:tcW w:w="4079" w:type="dxa"/>
          </w:tcPr>
          <w:p w14:paraId="44EA5617" w14:textId="77777777" w:rsidR="00C42DF5" w:rsidRDefault="00A7498D">
            <w:proofErr w:type="gramStart"/>
            <w:r>
              <w:t>INT(</w:t>
            </w:r>
            <w:proofErr w:type="gramEnd"/>
            <w:r>
              <w:t>11), UNSIGNED</w:t>
            </w:r>
          </w:p>
        </w:tc>
        <w:tc>
          <w:tcPr>
            <w:tcW w:w="3054" w:type="dxa"/>
          </w:tcPr>
          <w:p w14:paraId="6CF58925" w14:textId="06554CEF" w:rsidR="00C42DF5" w:rsidRDefault="00A7498D">
            <w:r>
              <w:t xml:space="preserve">Foreign key </w:t>
            </w:r>
            <w:r w:rsidR="00F604EA">
              <w:t xml:space="preserve">from </w:t>
            </w:r>
            <w:r>
              <w:t>hospitals.id</w:t>
            </w:r>
          </w:p>
        </w:tc>
      </w:tr>
      <w:tr w:rsidR="00C42DF5" w14:paraId="388DF49B" w14:textId="77777777" w:rsidTr="0025069E">
        <w:trPr>
          <w:trHeight w:val="310"/>
        </w:trPr>
        <w:tc>
          <w:tcPr>
            <w:tcW w:w="2942" w:type="dxa"/>
          </w:tcPr>
          <w:p w14:paraId="37192DAA" w14:textId="77777777" w:rsidR="00C42DF5" w:rsidRDefault="00A7498D">
            <w:proofErr w:type="spellStart"/>
            <w:r>
              <w:t>patient_id</w:t>
            </w:r>
            <w:proofErr w:type="spellEnd"/>
          </w:p>
        </w:tc>
        <w:tc>
          <w:tcPr>
            <w:tcW w:w="4079" w:type="dxa"/>
          </w:tcPr>
          <w:p w14:paraId="5BF99BBD" w14:textId="77777777" w:rsidR="00C42DF5" w:rsidRDefault="00A7498D">
            <w:proofErr w:type="gramStart"/>
            <w:r>
              <w:t>INT(</w:t>
            </w:r>
            <w:proofErr w:type="gramEnd"/>
            <w:r>
              <w:t>11), UNSIGNED</w:t>
            </w:r>
          </w:p>
        </w:tc>
        <w:tc>
          <w:tcPr>
            <w:tcW w:w="3054" w:type="dxa"/>
          </w:tcPr>
          <w:p w14:paraId="11D8785B" w14:textId="0B1D85B5" w:rsidR="00C42DF5" w:rsidRDefault="00A7498D">
            <w:r>
              <w:t xml:space="preserve">Foreign key </w:t>
            </w:r>
            <w:r w:rsidR="00F604EA">
              <w:t>from</w:t>
            </w:r>
            <w:r>
              <w:t xml:space="preserve"> patients.id</w:t>
            </w:r>
          </w:p>
        </w:tc>
      </w:tr>
      <w:tr w:rsidR="00C42DF5" w14:paraId="6DB1506F" w14:textId="77777777" w:rsidTr="0025069E">
        <w:trPr>
          <w:trHeight w:val="297"/>
        </w:trPr>
        <w:tc>
          <w:tcPr>
            <w:tcW w:w="2942" w:type="dxa"/>
          </w:tcPr>
          <w:p w14:paraId="38EDA4F7" w14:textId="77777777" w:rsidR="00C42DF5" w:rsidRDefault="00A7498D">
            <w:proofErr w:type="spellStart"/>
            <w:r>
              <w:t>doctor_id</w:t>
            </w:r>
            <w:proofErr w:type="spellEnd"/>
          </w:p>
        </w:tc>
        <w:tc>
          <w:tcPr>
            <w:tcW w:w="4079" w:type="dxa"/>
          </w:tcPr>
          <w:p w14:paraId="0FDE7C96" w14:textId="77777777" w:rsidR="00C42DF5" w:rsidRDefault="00A7498D">
            <w:proofErr w:type="gramStart"/>
            <w:r>
              <w:t>INT(</w:t>
            </w:r>
            <w:proofErr w:type="gramEnd"/>
            <w:r>
              <w:t>11), UNSIGNED</w:t>
            </w:r>
          </w:p>
        </w:tc>
        <w:tc>
          <w:tcPr>
            <w:tcW w:w="3054" w:type="dxa"/>
          </w:tcPr>
          <w:p w14:paraId="655E4CB3" w14:textId="46BC24D9" w:rsidR="00C42DF5" w:rsidRDefault="00A7498D">
            <w:r>
              <w:t xml:space="preserve">Foreign key </w:t>
            </w:r>
            <w:r w:rsidR="00F604EA">
              <w:t>from</w:t>
            </w:r>
            <w:r>
              <w:t xml:space="preserve"> doctors.id</w:t>
            </w:r>
          </w:p>
        </w:tc>
      </w:tr>
      <w:tr w:rsidR="00C42DF5" w14:paraId="68DD8019" w14:textId="77777777" w:rsidTr="0025069E">
        <w:trPr>
          <w:trHeight w:val="297"/>
        </w:trPr>
        <w:tc>
          <w:tcPr>
            <w:tcW w:w="2942" w:type="dxa"/>
          </w:tcPr>
          <w:p w14:paraId="46679142" w14:textId="77777777" w:rsidR="00C42DF5" w:rsidRDefault="00A7498D">
            <w:proofErr w:type="spellStart"/>
            <w:r>
              <w:t>start_datetime</w:t>
            </w:r>
            <w:proofErr w:type="spellEnd"/>
          </w:p>
        </w:tc>
        <w:tc>
          <w:tcPr>
            <w:tcW w:w="4079" w:type="dxa"/>
          </w:tcPr>
          <w:p w14:paraId="0E3C7037" w14:textId="77777777" w:rsidR="00C42DF5" w:rsidRDefault="00A7498D">
            <w:r>
              <w:t>DATETIME</w:t>
            </w:r>
          </w:p>
        </w:tc>
        <w:tc>
          <w:tcPr>
            <w:tcW w:w="3054" w:type="dxa"/>
          </w:tcPr>
          <w:p w14:paraId="3FA99C49" w14:textId="77777777" w:rsidR="00C42DF5" w:rsidRDefault="00A7498D">
            <w:r>
              <w:t>Appointment start datetime</w:t>
            </w:r>
          </w:p>
        </w:tc>
      </w:tr>
      <w:tr w:rsidR="00C42DF5" w14:paraId="4EEE51C7" w14:textId="77777777" w:rsidTr="0025069E">
        <w:trPr>
          <w:trHeight w:val="310"/>
        </w:trPr>
        <w:tc>
          <w:tcPr>
            <w:tcW w:w="2942" w:type="dxa"/>
          </w:tcPr>
          <w:p w14:paraId="14882849" w14:textId="77777777" w:rsidR="00C42DF5" w:rsidRDefault="00A7498D">
            <w:proofErr w:type="spellStart"/>
            <w:r>
              <w:t>end_datetime</w:t>
            </w:r>
            <w:proofErr w:type="spellEnd"/>
          </w:p>
        </w:tc>
        <w:tc>
          <w:tcPr>
            <w:tcW w:w="4079" w:type="dxa"/>
          </w:tcPr>
          <w:p w14:paraId="467E2CE5" w14:textId="77777777" w:rsidR="00C42DF5" w:rsidRDefault="00A7498D">
            <w:r>
              <w:t>DATETIME</w:t>
            </w:r>
          </w:p>
        </w:tc>
        <w:tc>
          <w:tcPr>
            <w:tcW w:w="3054" w:type="dxa"/>
          </w:tcPr>
          <w:p w14:paraId="718D25C1" w14:textId="77777777" w:rsidR="00C42DF5" w:rsidRDefault="00A7498D">
            <w:r>
              <w:t>Appointment end datetime</w:t>
            </w:r>
          </w:p>
        </w:tc>
      </w:tr>
      <w:tr w:rsidR="00C42DF5" w14:paraId="69A4D634" w14:textId="77777777" w:rsidTr="0025069E">
        <w:trPr>
          <w:trHeight w:val="609"/>
        </w:trPr>
        <w:tc>
          <w:tcPr>
            <w:tcW w:w="2942" w:type="dxa"/>
          </w:tcPr>
          <w:p w14:paraId="27C41217" w14:textId="77777777" w:rsidR="00C42DF5" w:rsidRDefault="00A7498D">
            <w:r>
              <w:t>status</w:t>
            </w:r>
          </w:p>
        </w:tc>
        <w:tc>
          <w:tcPr>
            <w:tcW w:w="4079" w:type="dxa"/>
          </w:tcPr>
          <w:p w14:paraId="27F6CB2F" w14:textId="01062781" w:rsidR="00C42DF5" w:rsidRDefault="00A7498D">
            <w:proofErr w:type="gramStart"/>
            <w:r>
              <w:t>ENUM(</w:t>
            </w:r>
            <w:proofErr w:type="spellStart"/>
            <w:proofErr w:type="gramEnd"/>
            <w:r w:rsidR="008C373B">
              <w:t>pending</w:t>
            </w:r>
            <w:r>
              <w:t>,'Completed','Cancelled</w:t>
            </w:r>
            <w:proofErr w:type="spellEnd"/>
            <w:r>
              <w:t>'), default=</w:t>
            </w:r>
            <w:r w:rsidR="008C373B">
              <w:t>pending</w:t>
            </w:r>
          </w:p>
        </w:tc>
        <w:tc>
          <w:tcPr>
            <w:tcW w:w="3054" w:type="dxa"/>
          </w:tcPr>
          <w:p w14:paraId="41DD80D9" w14:textId="77777777" w:rsidR="00C42DF5" w:rsidRDefault="00A7498D">
            <w:r>
              <w:t>Appointment status</w:t>
            </w:r>
          </w:p>
        </w:tc>
      </w:tr>
      <w:tr w:rsidR="008C373B" w14:paraId="4089649F" w14:textId="77777777" w:rsidTr="0025069E">
        <w:trPr>
          <w:trHeight w:val="595"/>
        </w:trPr>
        <w:tc>
          <w:tcPr>
            <w:tcW w:w="2942" w:type="dxa"/>
          </w:tcPr>
          <w:p w14:paraId="243C5B64" w14:textId="7CFDBC39" w:rsidR="008C373B" w:rsidRDefault="008C373B" w:rsidP="008C373B">
            <w:proofErr w:type="spellStart"/>
            <w:r>
              <w:t>created_by</w:t>
            </w:r>
            <w:proofErr w:type="spellEnd"/>
          </w:p>
        </w:tc>
        <w:tc>
          <w:tcPr>
            <w:tcW w:w="4079" w:type="dxa"/>
          </w:tcPr>
          <w:p w14:paraId="3A8AC865" w14:textId="2D2AD4D0" w:rsidR="008C373B" w:rsidRDefault="008C373B" w:rsidP="008C373B">
            <w:proofErr w:type="gramStart"/>
            <w:r>
              <w:t>INT(</w:t>
            </w:r>
            <w:proofErr w:type="gramEnd"/>
            <w:r>
              <w:t>11), UNSIGNED</w:t>
            </w:r>
          </w:p>
        </w:tc>
        <w:tc>
          <w:tcPr>
            <w:tcW w:w="3054" w:type="dxa"/>
          </w:tcPr>
          <w:p w14:paraId="7936A5F3" w14:textId="03944C08" w:rsidR="008C373B" w:rsidRDefault="008C373B" w:rsidP="008C373B">
            <w:proofErr w:type="spellStart"/>
            <w:r>
              <w:t>User_id</w:t>
            </w:r>
            <w:proofErr w:type="spellEnd"/>
            <w:r>
              <w:t xml:space="preserve"> of appointment</w:t>
            </w:r>
            <w:r w:rsidR="00F604EA">
              <w:t xml:space="preserve"> created </w:t>
            </w:r>
          </w:p>
        </w:tc>
      </w:tr>
      <w:tr w:rsidR="008C373B" w14:paraId="3E1C232A" w14:textId="77777777" w:rsidTr="0025069E">
        <w:trPr>
          <w:trHeight w:val="609"/>
        </w:trPr>
        <w:tc>
          <w:tcPr>
            <w:tcW w:w="2942" w:type="dxa"/>
          </w:tcPr>
          <w:p w14:paraId="20AC9481" w14:textId="5F32FE03" w:rsidR="008C373B" w:rsidRDefault="008C373B" w:rsidP="008C373B">
            <w:proofErr w:type="spellStart"/>
            <w:r>
              <w:t>updated_by</w:t>
            </w:r>
            <w:proofErr w:type="spellEnd"/>
          </w:p>
        </w:tc>
        <w:tc>
          <w:tcPr>
            <w:tcW w:w="4079" w:type="dxa"/>
          </w:tcPr>
          <w:p w14:paraId="17C9E2F8" w14:textId="424799BF" w:rsidR="008C373B" w:rsidRDefault="008C373B" w:rsidP="008C373B">
            <w:proofErr w:type="gramStart"/>
            <w:r>
              <w:t>INT(</w:t>
            </w:r>
            <w:proofErr w:type="gramEnd"/>
            <w:r>
              <w:t>11), UNSIGNED</w:t>
            </w:r>
          </w:p>
        </w:tc>
        <w:tc>
          <w:tcPr>
            <w:tcW w:w="3054" w:type="dxa"/>
          </w:tcPr>
          <w:p w14:paraId="37151039" w14:textId="4293907E" w:rsidR="008C373B" w:rsidRDefault="00F604EA" w:rsidP="008C373B">
            <w:proofErr w:type="spellStart"/>
            <w:r>
              <w:t>User_id</w:t>
            </w:r>
            <w:proofErr w:type="spellEnd"/>
            <w:r>
              <w:t xml:space="preserve"> of appointment updated/rescheduled</w:t>
            </w:r>
          </w:p>
        </w:tc>
      </w:tr>
      <w:tr w:rsidR="008C373B" w14:paraId="05D8E0F8" w14:textId="77777777" w:rsidTr="0025069E">
        <w:trPr>
          <w:trHeight w:val="609"/>
        </w:trPr>
        <w:tc>
          <w:tcPr>
            <w:tcW w:w="2942" w:type="dxa"/>
          </w:tcPr>
          <w:p w14:paraId="20DCA56B" w14:textId="4FE21A5D" w:rsidR="008C373B" w:rsidRDefault="008C373B" w:rsidP="008C373B">
            <w:proofErr w:type="spellStart"/>
            <w:r>
              <w:t>deleted_by</w:t>
            </w:r>
            <w:proofErr w:type="spellEnd"/>
          </w:p>
        </w:tc>
        <w:tc>
          <w:tcPr>
            <w:tcW w:w="4079" w:type="dxa"/>
          </w:tcPr>
          <w:p w14:paraId="4BC2BAFC" w14:textId="301A43CB" w:rsidR="008C373B" w:rsidRDefault="008C373B" w:rsidP="008C373B">
            <w:proofErr w:type="gramStart"/>
            <w:r>
              <w:t>INT(</w:t>
            </w:r>
            <w:proofErr w:type="gramEnd"/>
            <w:r>
              <w:t>11), UNSIGNED</w:t>
            </w:r>
          </w:p>
        </w:tc>
        <w:tc>
          <w:tcPr>
            <w:tcW w:w="3054" w:type="dxa"/>
          </w:tcPr>
          <w:p w14:paraId="088C34F9" w14:textId="7EAB271E" w:rsidR="008C373B" w:rsidRDefault="00F604EA" w:rsidP="008C373B">
            <w:proofErr w:type="spellStart"/>
            <w:r>
              <w:t>User_id</w:t>
            </w:r>
            <w:proofErr w:type="spellEnd"/>
            <w:r>
              <w:t xml:space="preserve"> of appointment deleted</w:t>
            </w:r>
          </w:p>
        </w:tc>
      </w:tr>
      <w:tr w:rsidR="00C42DF5" w14:paraId="14063C6D" w14:textId="77777777" w:rsidTr="0025069E">
        <w:trPr>
          <w:trHeight w:val="297"/>
        </w:trPr>
        <w:tc>
          <w:tcPr>
            <w:tcW w:w="2942" w:type="dxa"/>
          </w:tcPr>
          <w:p w14:paraId="73BA6CC4" w14:textId="77777777" w:rsidR="00C42DF5" w:rsidRDefault="00A7498D">
            <w:proofErr w:type="spellStart"/>
            <w:r>
              <w:t>created_at</w:t>
            </w:r>
            <w:proofErr w:type="spellEnd"/>
          </w:p>
        </w:tc>
        <w:tc>
          <w:tcPr>
            <w:tcW w:w="4079" w:type="dxa"/>
          </w:tcPr>
          <w:p w14:paraId="51EBA046" w14:textId="28DCDEA9" w:rsidR="00C42DF5" w:rsidRDefault="008C373B">
            <w:r>
              <w:t>TIMESTAMP</w:t>
            </w:r>
          </w:p>
        </w:tc>
        <w:tc>
          <w:tcPr>
            <w:tcW w:w="3054" w:type="dxa"/>
          </w:tcPr>
          <w:p w14:paraId="57708E0C" w14:textId="77777777" w:rsidR="00C42DF5" w:rsidRDefault="00A7498D">
            <w:r>
              <w:t>Record creation timestamp</w:t>
            </w:r>
          </w:p>
        </w:tc>
      </w:tr>
      <w:tr w:rsidR="00C42DF5" w14:paraId="77667F70" w14:textId="77777777" w:rsidTr="0025069E">
        <w:trPr>
          <w:trHeight w:val="310"/>
        </w:trPr>
        <w:tc>
          <w:tcPr>
            <w:tcW w:w="2942" w:type="dxa"/>
          </w:tcPr>
          <w:p w14:paraId="4E48E1D0" w14:textId="77777777" w:rsidR="00C42DF5" w:rsidRDefault="00A7498D">
            <w:proofErr w:type="spellStart"/>
            <w:r>
              <w:t>updated_at</w:t>
            </w:r>
            <w:proofErr w:type="spellEnd"/>
          </w:p>
        </w:tc>
        <w:tc>
          <w:tcPr>
            <w:tcW w:w="4079" w:type="dxa"/>
          </w:tcPr>
          <w:p w14:paraId="5D0BB596" w14:textId="65CDC630" w:rsidR="00C42DF5" w:rsidRDefault="008C373B">
            <w:r>
              <w:t>TIMESTAMP</w:t>
            </w:r>
          </w:p>
        </w:tc>
        <w:tc>
          <w:tcPr>
            <w:tcW w:w="3054" w:type="dxa"/>
          </w:tcPr>
          <w:p w14:paraId="25423135" w14:textId="77777777" w:rsidR="00C42DF5" w:rsidRDefault="00A7498D">
            <w:r>
              <w:t>Record update timestamp</w:t>
            </w:r>
          </w:p>
        </w:tc>
      </w:tr>
      <w:tr w:rsidR="00C42DF5" w14:paraId="1AD9C3C9" w14:textId="77777777" w:rsidTr="0025069E">
        <w:trPr>
          <w:trHeight w:val="297"/>
        </w:trPr>
        <w:tc>
          <w:tcPr>
            <w:tcW w:w="2942" w:type="dxa"/>
          </w:tcPr>
          <w:p w14:paraId="3233ECF1" w14:textId="77777777" w:rsidR="00C42DF5" w:rsidRDefault="00A7498D">
            <w:proofErr w:type="spellStart"/>
            <w:r>
              <w:t>deleted_at</w:t>
            </w:r>
            <w:proofErr w:type="spellEnd"/>
          </w:p>
        </w:tc>
        <w:tc>
          <w:tcPr>
            <w:tcW w:w="4079" w:type="dxa"/>
          </w:tcPr>
          <w:p w14:paraId="0D1599C5" w14:textId="025AA0F5" w:rsidR="00C42DF5" w:rsidRDefault="008C373B">
            <w:r>
              <w:t>TIMESTAMP</w:t>
            </w:r>
          </w:p>
        </w:tc>
        <w:tc>
          <w:tcPr>
            <w:tcW w:w="3054" w:type="dxa"/>
          </w:tcPr>
          <w:p w14:paraId="10B8C13C" w14:textId="77777777" w:rsidR="00C42DF5" w:rsidRDefault="00A7498D">
            <w:r>
              <w:t>Soft delete timestamp</w:t>
            </w:r>
          </w:p>
        </w:tc>
      </w:tr>
    </w:tbl>
    <w:p w14:paraId="2DD94725" w14:textId="7F38B180" w:rsidR="00C42DF5" w:rsidRDefault="00A7498D">
      <w:pPr>
        <w:pStyle w:val="Heading1"/>
      </w:pPr>
      <w:proofErr w:type="spellStart"/>
      <w:r>
        <w:lastRenderedPageBreak/>
        <w:t>Visit</w:t>
      </w:r>
      <w:r w:rsidR="008C373B">
        <w:t>_history</w:t>
      </w:r>
      <w:proofErr w:type="spellEnd"/>
      <w:r>
        <w:t xml:space="preserve"> Table</w:t>
      </w:r>
    </w:p>
    <w:p w14:paraId="3CFE6706" w14:textId="77777777" w:rsidR="0025069E" w:rsidRPr="0025069E" w:rsidRDefault="0025069E" w:rsidP="0025069E"/>
    <w:tbl>
      <w:tblPr>
        <w:tblStyle w:val="TableGrid"/>
        <w:tblW w:w="10522" w:type="dxa"/>
        <w:tblInd w:w="-601" w:type="dxa"/>
        <w:tblLook w:val="04A0" w:firstRow="1" w:lastRow="0" w:firstColumn="1" w:lastColumn="0" w:noHBand="0" w:noVBand="1"/>
      </w:tblPr>
      <w:tblGrid>
        <w:gridCol w:w="3941"/>
        <w:gridCol w:w="3330"/>
        <w:gridCol w:w="3251"/>
      </w:tblGrid>
      <w:tr w:rsidR="00C42DF5" w14:paraId="65B5F775" w14:textId="77777777" w:rsidTr="0025069E">
        <w:trPr>
          <w:trHeight w:val="415"/>
        </w:trPr>
        <w:tc>
          <w:tcPr>
            <w:tcW w:w="3941" w:type="dxa"/>
          </w:tcPr>
          <w:p w14:paraId="038B1696" w14:textId="77777777" w:rsidR="00C42DF5" w:rsidRDefault="00A7498D">
            <w:r>
              <w:t>Column</w:t>
            </w:r>
          </w:p>
        </w:tc>
        <w:tc>
          <w:tcPr>
            <w:tcW w:w="3330" w:type="dxa"/>
          </w:tcPr>
          <w:p w14:paraId="09EE1831" w14:textId="77777777" w:rsidR="00C42DF5" w:rsidRDefault="00A7498D">
            <w:r>
              <w:t>Type</w:t>
            </w:r>
          </w:p>
        </w:tc>
        <w:tc>
          <w:tcPr>
            <w:tcW w:w="3251" w:type="dxa"/>
          </w:tcPr>
          <w:p w14:paraId="0E22BCE9" w14:textId="77777777" w:rsidR="00C42DF5" w:rsidRDefault="00A7498D">
            <w:r>
              <w:t>Description</w:t>
            </w:r>
          </w:p>
        </w:tc>
      </w:tr>
      <w:tr w:rsidR="00C42DF5" w14:paraId="3240AAD7" w14:textId="77777777" w:rsidTr="0025069E">
        <w:trPr>
          <w:trHeight w:val="850"/>
        </w:trPr>
        <w:tc>
          <w:tcPr>
            <w:tcW w:w="3941" w:type="dxa"/>
          </w:tcPr>
          <w:p w14:paraId="10E321EB" w14:textId="77777777" w:rsidR="00C42DF5" w:rsidRDefault="00A7498D">
            <w:r>
              <w:t>id</w:t>
            </w:r>
          </w:p>
        </w:tc>
        <w:tc>
          <w:tcPr>
            <w:tcW w:w="3330" w:type="dxa"/>
          </w:tcPr>
          <w:p w14:paraId="7498E2C0" w14:textId="77777777" w:rsidR="00C42DF5" w:rsidRDefault="00A7498D">
            <w:proofErr w:type="gramStart"/>
            <w:r>
              <w:t>INT(</w:t>
            </w:r>
            <w:proofErr w:type="gramEnd"/>
            <w:r>
              <w:t>11), UNSIGNED, AUTO_INCREMENT</w:t>
            </w:r>
          </w:p>
        </w:tc>
        <w:tc>
          <w:tcPr>
            <w:tcW w:w="3251" w:type="dxa"/>
          </w:tcPr>
          <w:p w14:paraId="283FCA4D" w14:textId="77777777" w:rsidR="00C42DF5" w:rsidRDefault="00A7498D">
            <w:r>
              <w:t>Primary key</w:t>
            </w:r>
          </w:p>
        </w:tc>
      </w:tr>
      <w:tr w:rsidR="00C42DF5" w14:paraId="2AC1C7ED" w14:textId="77777777" w:rsidTr="0025069E">
        <w:trPr>
          <w:trHeight w:val="850"/>
        </w:trPr>
        <w:tc>
          <w:tcPr>
            <w:tcW w:w="3941" w:type="dxa"/>
          </w:tcPr>
          <w:p w14:paraId="56702A23" w14:textId="77777777" w:rsidR="00C42DF5" w:rsidRDefault="00A7498D">
            <w:proofErr w:type="spellStart"/>
            <w:r>
              <w:t>appointment_id</w:t>
            </w:r>
            <w:proofErr w:type="spellEnd"/>
          </w:p>
        </w:tc>
        <w:tc>
          <w:tcPr>
            <w:tcW w:w="3330" w:type="dxa"/>
          </w:tcPr>
          <w:p w14:paraId="280D7228" w14:textId="77777777" w:rsidR="00C42DF5" w:rsidRDefault="00A7498D">
            <w:proofErr w:type="gramStart"/>
            <w:r>
              <w:t>INT(</w:t>
            </w:r>
            <w:proofErr w:type="gramEnd"/>
            <w:r>
              <w:t>11), UNSIGNED</w:t>
            </w:r>
          </w:p>
        </w:tc>
        <w:tc>
          <w:tcPr>
            <w:tcW w:w="3251" w:type="dxa"/>
          </w:tcPr>
          <w:p w14:paraId="26E14286" w14:textId="17DAD223" w:rsidR="00C42DF5" w:rsidRDefault="00A7498D">
            <w:r>
              <w:t xml:space="preserve">Foreign key </w:t>
            </w:r>
            <w:r w:rsidR="00F604EA">
              <w:t>from</w:t>
            </w:r>
            <w:r>
              <w:t xml:space="preserve"> appointments.id</w:t>
            </w:r>
          </w:p>
        </w:tc>
      </w:tr>
      <w:tr w:rsidR="00C42DF5" w14:paraId="1502B0C5" w14:textId="77777777" w:rsidTr="0025069E">
        <w:trPr>
          <w:trHeight w:val="415"/>
        </w:trPr>
        <w:tc>
          <w:tcPr>
            <w:tcW w:w="3941" w:type="dxa"/>
          </w:tcPr>
          <w:p w14:paraId="671FA03E" w14:textId="77777777" w:rsidR="00C42DF5" w:rsidRDefault="00A7498D">
            <w:proofErr w:type="spellStart"/>
            <w:r>
              <w:t>patient_id</w:t>
            </w:r>
            <w:proofErr w:type="spellEnd"/>
          </w:p>
        </w:tc>
        <w:tc>
          <w:tcPr>
            <w:tcW w:w="3330" w:type="dxa"/>
          </w:tcPr>
          <w:p w14:paraId="43535FDC" w14:textId="77777777" w:rsidR="00C42DF5" w:rsidRDefault="00A7498D">
            <w:proofErr w:type="gramStart"/>
            <w:r>
              <w:t>INT(</w:t>
            </w:r>
            <w:proofErr w:type="gramEnd"/>
            <w:r>
              <w:t>11), UNSIGNED</w:t>
            </w:r>
          </w:p>
        </w:tc>
        <w:tc>
          <w:tcPr>
            <w:tcW w:w="3251" w:type="dxa"/>
          </w:tcPr>
          <w:p w14:paraId="709165FE" w14:textId="55594D5C" w:rsidR="00C42DF5" w:rsidRDefault="00A7498D">
            <w:r>
              <w:t xml:space="preserve">Foreign key </w:t>
            </w:r>
            <w:r w:rsidR="00F604EA">
              <w:t>from</w:t>
            </w:r>
            <w:r>
              <w:t xml:space="preserve"> patients.id</w:t>
            </w:r>
          </w:p>
        </w:tc>
      </w:tr>
      <w:tr w:rsidR="00C42DF5" w14:paraId="7990BE03" w14:textId="77777777" w:rsidTr="0025069E">
        <w:trPr>
          <w:trHeight w:val="435"/>
        </w:trPr>
        <w:tc>
          <w:tcPr>
            <w:tcW w:w="3941" w:type="dxa"/>
          </w:tcPr>
          <w:p w14:paraId="234433D5" w14:textId="77777777" w:rsidR="00C42DF5" w:rsidRDefault="00A7498D">
            <w:proofErr w:type="spellStart"/>
            <w:r>
              <w:t>doctor_id</w:t>
            </w:r>
            <w:proofErr w:type="spellEnd"/>
          </w:p>
        </w:tc>
        <w:tc>
          <w:tcPr>
            <w:tcW w:w="3330" w:type="dxa"/>
          </w:tcPr>
          <w:p w14:paraId="0A854A0C" w14:textId="77777777" w:rsidR="00C42DF5" w:rsidRDefault="00A7498D">
            <w:proofErr w:type="gramStart"/>
            <w:r>
              <w:t>INT(</w:t>
            </w:r>
            <w:proofErr w:type="gramEnd"/>
            <w:r>
              <w:t>11), UNSIGNED</w:t>
            </w:r>
          </w:p>
        </w:tc>
        <w:tc>
          <w:tcPr>
            <w:tcW w:w="3251" w:type="dxa"/>
          </w:tcPr>
          <w:p w14:paraId="367675C4" w14:textId="36264164" w:rsidR="00C42DF5" w:rsidRDefault="00A7498D">
            <w:r>
              <w:t xml:space="preserve">Foreign key </w:t>
            </w:r>
            <w:proofErr w:type="spellStart"/>
            <w:r>
              <w:t>t</w:t>
            </w:r>
            <w:r w:rsidR="00F604EA">
              <w:t>fro</w:t>
            </w:r>
            <w:proofErr w:type="spellEnd"/>
            <w:r>
              <w:t xml:space="preserve"> doctors.id</w:t>
            </w:r>
          </w:p>
        </w:tc>
      </w:tr>
      <w:tr w:rsidR="00C42DF5" w14:paraId="1570EF78" w14:textId="77777777" w:rsidTr="0025069E">
        <w:trPr>
          <w:trHeight w:val="415"/>
        </w:trPr>
        <w:tc>
          <w:tcPr>
            <w:tcW w:w="3941" w:type="dxa"/>
          </w:tcPr>
          <w:p w14:paraId="6FF02F2C" w14:textId="77777777" w:rsidR="00C42DF5" w:rsidRDefault="00A7498D">
            <w:r>
              <w:t>reason</w:t>
            </w:r>
          </w:p>
        </w:tc>
        <w:tc>
          <w:tcPr>
            <w:tcW w:w="3330" w:type="dxa"/>
          </w:tcPr>
          <w:p w14:paraId="6C4E96A7" w14:textId="77777777" w:rsidR="00C42DF5" w:rsidRDefault="00A7498D">
            <w:r>
              <w:t>TEXT, NULL</w:t>
            </w:r>
          </w:p>
        </w:tc>
        <w:tc>
          <w:tcPr>
            <w:tcW w:w="3251" w:type="dxa"/>
          </w:tcPr>
          <w:p w14:paraId="1DF6859F" w14:textId="77777777" w:rsidR="00C42DF5" w:rsidRDefault="00A7498D">
            <w:r>
              <w:t>Reason for visit</w:t>
            </w:r>
          </w:p>
        </w:tc>
      </w:tr>
      <w:tr w:rsidR="00C42DF5" w14:paraId="6D5A2FE3" w14:textId="77777777" w:rsidTr="0025069E">
        <w:trPr>
          <w:trHeight w:val="415"/>
        </w:trPr>
        <w:tc>
          <w:tcPr>
            <w:tcW w:w="3941" w:type="dxa"/>
          </w:tcPr>
          <w:p w14:paraId="289F85BE" w14:textId="77777777" w:rsidR="00C42DF5" w:rsidRDefault="00A7498D">
            <w:r>
              <w:t>weight</w:t>
            </w:r>
          </w:p>
        </w:tc>
        <w:tc>
          <w:tcPr>
            <w:tcW w:w="3330" w:type="dxa"/>
          </w:tcPr>
          <w:p w14:paraId="0ADA97E1" w14:textId="4D6A5CFA" w:rsidR="00C42DF5" w:rsidRDefault="008C373B">
            <w:proofErr w:type="gramStart"/>
            <w:r>
              <w:t>Decimal(</w:t>
            </w:r>
            <w:proofErr w:type="gramEnd"/>
            <w:r>
              <w:t>5,2)</w:t>
            </w:r>
          </w:p>
        </w:tc>
        <w:tc>
          <w:tcPr>
            <w:tcW w:w="3251" w:type="dxa"/>
          </w:tcPr>
          <w:p w14:paraId="7F013BA5" w14:textId="77777777" w:rsidR="00C42DF5" w:rsidRDefault="00A7498D">
            <w:r>
              <w:t>Patient weight</w:t>
            </w:r>
          </w:p>
        </w:tc>
      </w:tr>
      <w:tr w:rsidR="00C42DF5" w14:paraId="22BC3A36" w14:textId="77777777" w:rsidTr="0025069E">
        <w:trPr>
          <w:trHeight w:val="435"/>
        </w:trPr>
        <w:tc>
          <w:tcPr>
            <w:tcW w:w="3941" w:type="dxa"/>
          </w:tcPr>
          <w:p w14:paraId="37EBF68D" w14:textId="77777777" w:rsidR="00C42DF5" w:rsidRDefault="00A7498D">
            <w:proofErr w:type="spellStart"/>
            <w:r>
              <w:t>blood_pressure</w:t>
            </w:r>
            <w:proofErr w:type="spellEnd"/>
          </w:p>
        </w:tc>
        <w:tc>
          <w:tcPr>
            <w:tcW w:w="3330" w:type="dxa"/>
          </w:tcPr>
          <w:p w14:paraId="725E4607" w14:textId="77777777" w:rsidR="00C42DF5" w:rsidRDefault="00A7498D">
            <w:proofErr w:type="gramStart"/>
            <w:r>
              <w:t>VARCHAR(</w:t>
            </w:r>
            <w:proofErr w:type="gramEnd"/>
            <w:r>
              <w:t>10), NULL</w:t>
            </w:r>
          </w:p>
        </w:tc>
        <w:tc>
          <w:tcPr>
            <w:tcW w:w="3251" w:type="dxa"/>
          </w:tcPr>
          <w:p w14:paraId="25B16D56" w14:textId="77777777" w:rsidR="00C42DF5" w:rsidRDefault="00A7498D">
            <w:r>
              <w:t>Patient blood pressure</w:t>
            </w:r>
          </w:p>
        </w:tc>
      </w:tr>
      <w:tr w:rsidR="00C42DF5" w14:paraId="66201393" w14:textId="77777777" w:rsidTr="0025069E">
        <w:trPr>
          <w:trHeight w:val="415"/>
        </w:trPr>
        <w:tc>
          <w:tcPr>
            <w:tcW w:w="3941" w:type="dxa"/>
          </w:tcPr>
          <w:p w14:paraId="2A11E569" w14:textId="77777777" w:rsidR="00C42DF5" w:rsidRDefault="00A7498D">
            <w:proofErr w:type="spellStart"/>
            <w:r>
              <w:t>doctor_comments</w:t>
            </w:r>
            <w:proofErr w:type="spellEnd"/>
          </w:p>
        </w:tc>
        <w:tc>
          <w:tcPr>
            <w:tcW w:w="3330" w:type="dxa"/>
          </w:tcPr>
          <w:p w14:paraId="0B9AC50A" w14:textId="77777777" w:rsidR="00C42DF5" w:rsidRDefault="00A7498D">
            <w:r>
              <w:t>TEXT, NULL</w:t>
            </w:r>
          </w:p>
        </w:tc>
        <w:tc>
          <w:tcPr>
            <w:tcW w:w="3251" w:type="dxa"/>
          </w:tcPr>
          <w:p w14:paraId="4B85C695" w14:textId="77777777" w:rsidR="00C42DF5" w:rsidRDefault="00A7498D">
            <w:r>
              <w:t>Doctor comments</w:t>
            </w:r>
          </w:p>
        </w:tc>
      </w:tr>
      <w:tr w:rsidR="008C373B" w14:paraId="407092B6" w14:textId="77777777" w:rsidTr="0025069E">
        <w:trPr>
          <w:trHeight w:val="415"/>
        </w:trPr>
        <w:tc>
          <w:tcPr>
            <w:tcW w:w="3941" w:type="dxa"/>
          </w:tcPr>
          <w:p w14:paraId="779BD93F" w14:textId="77777777" w:rsidR="008C373B" w:rsidRDefault="008C373B" w:rsidP="008C373B">
            <w:proofErr w:type="spellStart"/>
            <w:r>
              <w:t>created_at</w:t>
            </w:r>
            <w:proofErr w:type="spellEnd"/>
          </w:p>
        </w:tc>
        <w:tc>
          <w:tcPr>
            <w:tcW w:w="3330" w:type="dxa"/>
          </w:tcPr>
          <w:p w14:paraId="30EA46D7" w14:textId="1AB8CE45" w:rsidR="008C373B" w:rsidRDefault="008C373B" w:rsidP="008C373B">
            <w:r>
              <w:t>TIMESTAMP</w:t>
            </w:r>
          </w:p>
        </w:tc>
        <w:tc>
          <w:tcPr>
            <w:tcW w:w="3251" w:type="dxa"/>
          </w:tcPr>
          <w:p w14:paraId="26AC70D0" w14:textId="77777777" w:rsidR="008C373B" w:rsidRDefault="008C373B" w:rsidP="008C373B">
            <w:r>
              <w:t>Record creation timestamp</w:t>
            </w:r>
          </w:p>
        </w:tc>
      </w:tr>
      <w:tr w:rsidR="008C373B" w14:paraId="20CF54F2" w14:textId="77777777" w:rsidTr="0025069E">
        <w:trPr>
          <w:trHeight w:val="435"/>
        </w:trPr>
        <w:tc>
          <w:tcPr>
            <w:tcW w:w="3941" w:type="dxa"/>
          </w:tcPr>
          <w:p w14:paraId="39B91DF8" w14:textId="77777777" w:rsidR="008C373B" w:rsidRDefault="008C373B" w:rsidP="008C373B">
            <w:proofErr w:type="spellStart"/>
            <w:r>
              <w:t>updated_at</w:t>
            </w:r>
            <w:proofErr w:type="spellEnd"/>
          </w:p>
        </w:tc>
        <w:tc>
          <w:tcPr>
            <w:tcW w:w="3330" w:type="dxa"/>
          </w:tcPr>
          <w:p w14:paraId="0DBF825F" w14:textId="7FEEE655" w:rsidR="008C373B" w:rsidRDefault="008C373B" w:rsidP="008C373B">
            <w:r>
              <w:t>TIMESTAMP</w:t>
            </w:r>
          </w:p>
        </w:tc>
        <w:tc>
          <w:tcPr>
            <w:tcW w:w="3251" w:type="dxa"/>
          </w:tcPr>
          <w:p w14:paraId="06F930BC" w14:textId="77777777" w:rsidR="008C373B" w:rsidRDefault="008C373B" w:rsidP="008C373B">
            <w:r>
              <w:t>Record update timestamp</w:t>
            </w:r>
          </w:p>
        </w:tc>
      </w:tr>
      <w:tr w:rsidR="00C42DF5" w14:paraId="07C725D0" w14:textId="77777777" w:rsidTr="0025069E">
        <w:trPr>
          <w:trHeight w:val="415"/>
        </w:trPr>
        <w:tc>
          <w:tcPr>
            <w:tcW w:w="3941" w:type="dxa"/>
          </w:tcPr>
          <w:p w14:paraId="4CFA87AD" w14:textId="77777777" w:rsidR="00C42DF5" w:rsidRDefault="00A7498D">
            <w:proofErr w:type="spellStart"/>
            <w:r>
              <w:t>deleted_at</w:t>
            </w:r>
            <w:proofErr w:type="spellEnd"/>
          </w:p>
        </w:tc>
        <w:tc>
          <w:tcPr>
            <w:tcW w:w="3330" w:type="dxa"/>
          </w:tcPr>
          <w:p w14:paraId="4233E7CA" w14:textId="09896FE3" w:rsidR="00C42DF5" w:rsidRDefault="008C373B">
            <w:r>
              <w:t>TIMESTAMP</w:t>
            </w:r>
          </w:p>
        </w:tc>
        <w:tc>
          <w:tcPr>
            <w:tcW w:w="3251" w:type="dxa"/>
          </w:tcPr>
          <w:p w14:paraId="5C501875" w14:textId="77777777" w:rsidR="00C42DF5" w:rsidRDefault="00A7498D">
            <w:r>
              <w:t>Soft delete timestamp</w:t>
            </w:r>
          </w:p>
        </w:tc>
      </w:tr>
    </w:tbl>
    <w:p w14:paraId="7E023FDA" w14:textId="77777777" w:rsidR="00C42DF5" w:rsidRDefault="00C42DF5"/>
    <w:p w14:paraId="37587D3D" w14:textId="77777777" w:rsidR="00C42DF5" w:rsidRDefault="00A7498D">
      <w:pPr>
        <w:pStyle w:val="Heading1"/>
      </w:pPr>
      <w:r>
        <w:t>Prescription Table</w:t>
      </w:r>
    </w:p>
    <w:tbl>
      <w:tblPr>
        <w:tblStyle w:val="TableGrid"/>
        <w:tblW w:w="10348" w:type="dxa"/>
        <w:tblInd w:w="-601" w:type="dxa"/>
        <w:tblLook w:val="04A0" w:firstRow="1" w:lastRow="0" w:firstColumn="1" w:lastColumn="0" w:noHBand="0" w:noVBand="1"/>
      </w:tblPr>
      <w:tblGrid>
        <w:gridCol w:w="3900"/>
        <w:gridCol w:w="3292"/>
        <w:gridCol w:w="3156"/>
      </w:tblGrid>
      <w:tr w:rsidR="00C42DF5" w14:paraId="196392E1" w14:textId="77777777" w:rsidTr="0025069E">
        <w:trPr>
          <w:trHeight w:val="366"/>
        </w:trPr>
        <w:tc>
          <w:tcPr>
            <w:tcW w:w="3900" w:type="dxa"/>
          </w:tcPr>
          <w:p w14:paraId="58C96E7E" w14:textId="77777777" w:rsidR="00C42DF5" w:rsidRDefault="00A7498D">
            <w:r>
              <w:t>Column</w:t>
            </w:r>
          </w:p>
        </w:tc>
        <w:tc>
          <w:tcPr>
            <w:tcW w:w="3292" w:type="dxa"/>
          </w:tcPr>
          <w:p w14:paraId="42A0AFBD" w14:textId="77777777" w:rsidR="00C42DF5" w:rsidRDefault="00A7498D">
            <w:r>
              <w:t>Type</w:t>
            </w:r>
          </w:p>
        </w:tc>
        <w:tc>
          <w:tcPr>
            <w:tcW w:w="3156" w:type="dxa"/>
          </w:tcPr>
          <w:p w14:paraId="2982C8F1" w14:textId="77777777" w:rsidR="00C42DF5" w:rsidRDefault="00A7498D">
            <w:r>
              <w:t>Description</w:t>
            </w:r>
          </w:p>
        </w:tc>
      </w:tr>
      <w:tr w:rsidR="00C42DF5" w14:paraId="1B5E2CB8" w14:textId="77777777" w:rsidTr="0025069E">
        <w:trPr>
          <w:trHeight w:val="750"/>
        </w:trPr>
        <w:tc>
          <w:tcPr>
            <w:tcW w:w="3900" w:type="dxa"/>
          </w:tcPr>
          <w:p w14:paraId="1C06869A" w14:textId="77777777" w:rsidR="00C42DF5" w:rsidRDefault="00A7498D">
            <w:r>
              <w:t>id</w:t>
            </w:r>
          </w:p>
        </w:tc>
        <w:tc>
          <w:tcPr>
            <w:tcW w:w="3292" w:type="dxa"/>
          </w:tcPr>
          <w:p w14:paraId="416672A6" w14:textId="77777777" w:rsidR="00C42DF5" w:rsidRDefault="00A7498D">
            <w:proofErr w:type="gramStart"/>
            <w:r>
              <w:t>INT(</w:t>
            </w:r>
            <w:proofErr w:type="gramEnd"/>
            <w:r>
              <w:t>11), UNSIGNED, AUTO_INCREMENT</w:t>
            </w:r>
          </w:p>
        </w:tc>
        <w:tc>
          <w:tcPr>
            <w:tcW w:w="3156" w:type="dxa"/>
          </w:tcPr>
          <w:p w14:paraId="124926B2" w14:textId="77777777" w:rsidR="00C42DF5" w:rsidRDefault="00A7498D">
            <w:r>
              <w:t>Primary key</w:t>
            </w:r>
          </w:p>
        </w:tc>
      </w:tr>
      <w:tr w:rsidR="008C373B" w14:paraId="779F4092" w14:textId="77777777" w:rsidTr="0025069E">
        <w:trPr>
          <w:trHeight w:val="750"/>
        </w:trPr>
        <w:tc>
          <w:tcPr>
            <w:tcW w:w="3900" w:type="dxa"/>
          </w:tcPr>
          <w:p w14:paraId="2B97BB60" w14:textId="0D85759D" w:rsidR="008C373B" w:rsidRDefault="008C373B">
            <w:proofErr w:type="spellStart"/>
            <w:r>
              <w:rPr>
                <w:b/>
                <w:bCs/>
              </w:rPr>
              <w:t>visit_id</w:t>
            </w:r>
            <w:proofErr w:type="spellEnd"/>
          </w:p>
        </w:tc>
        <w:tc>
          <w:tcPr>
            <w:tcW w:w="3292" w:type="dxa"/>
          </w:tcPr>
          <w:p w14:paraId="76FC1CBA" w14:textId="2D1119B2" w:rsidR="008C373B" w:rsidRDefault="008C373B">
            <w:proofErr w:type="gramStart"/>
            <w:r>
              <w:t>INT(</w:t>
            </w:r>
            <w:proofErr w:type="gramEnd"/>
            <w:r>
              <w:t>11), UNSIGNED</w:t>
            </w:r>
          </w:p>
        </w:tc>
        <w:tc>
          <w:tcPr>
            <w:tcW w:w="3156" w:type="dxa"/>
          </w:tcPr>
          <w:p w14:paraId="40E6F705" w14:textId="24F06893" w:rsidR="008C373B" w:rsidRDefault="008C373B">
            <w:r>
              <w:t xml:space="preserve">Foreign key </w:t>
            </w:r>
            <w:r w:rsidR="00F604EA">
              <w:t>from</w:t>
            </w:r>
            <w:r>
              <w:t xml:space="preserve"> visit_history.id</w:t>
            </w:r>
          </w:p>
        </w:tc>
      </w:tr>
      <w:tr w:rsidR="00C42DF5" w14:paraId="32D8DAA6" w14:textId="77777777" w:rsidTr="0025069E">
        <w:trPr>
          <w:trHeight w:val="750"/>
        </w:trPr>
        <w:tc>
          <w:tcPr>
            <w:tcW w:w="3900" w:type="dxa"/>
          </w:tcPr>
          <w:p w14:paraId="7E50251B" w14:textId="77777777" w:rsidR="00C42DF5" w:rsidRDefault="00A7498D">
            <w:proofErr w:type="spellStart"/>
            <w:r>
              <w:t>appointment_id</w:t>
            </w:r>
            <w:proofErr w:type="spellEnd"/>
          </w:p>
        </w:tc>
        <w:tc>
          <w:tcPr>
            <w:tcW w:w="3292" w:type="dxa"/>
          </w:tcPr>
          <w:p w14:paraId="63AC86D3" w14:textId="77777777" w:rsidR="00C42DF5" w:rsidRDefault="00A7498D">
            <w:proofErr w:type="gramStart"/>
            <w:r>
              <w:t>INT(</w:t>
            </w:r>
            <w:proofErr w:type="gramEnd"/>
            <w:r>
              <w:t>11), UNSIGNED</w:t>
            </w:r>
          </w:p>
        </w:tc>
        <w:tc>
          <w:tcPr>
            <w:tcW w:w="3156" w:type="dxa"/>
          </w:tcPr>
          <w:p w14:paraId="6CBD3CF8" w14:textId="4865A0D4" w:rsidR="00C42DF5" w:rsidRDefault="00A7498D">
            <w:r>
              <w:t xml:space="preserve">Foreign key </w:t>
            </w:r>
            <w:r w:rsidR="00F604EA">
              <w:t>from</w:t>
            </w:r>
            <w:r>
              <w:t xml:space="preserve"> appointments.id</w:t>
            </w:r>
          </w:p>
        </w:tc>
      </w:tr>
      <w:tr w:rsidR="008C373B" w14:paraId="57442B05" w14:textId="77777777" w:rsidTr="0025069E">
        <w:trPr>
          <w:trHeight w:val="366"/>
        </w:trPr>
        <w:tc>
          <w:tcPr>
            <w:tcW w:w="3900" w:type="dxa"/>
          </w:tcPr>
          <w:p w14:paraId="0F4E06D5" w14:textId="40ADC269" w:rsidR="008C373B" w:rsidRDefault="008C373B">
            <w:proofErr w:type="spellStart"/>
            <w:r>
              <w:rPr>
                <w:b/>
                <w:bCs/>
              </w:rPr>
              <w:t>doctor_id</w:t>
            </w:r>
            <w:proofErr w:type="spellEnd"/>
          </w:p>
        </w:tc>
        <w:tc>
          <w:tcPr>
            <w:tcW w:w="3292" w:type="dxa"/>
          </w:tcPr>
          <w:p w14:paraId="3F68E355" w14:textId="40EC8083" w:rsidR="008C373B" w:rsidRDefault="008C373B">
            <w:proofErr w:type="gramStart"/>
            <w:r>
              <w:t>INT(</w:t>
            </w:r>
            <w:proofErr w:type="gramEnd"/>
            <w:r>
              <w:t>11), UNSIGNED</w:t>
            </w:r>
          </w:p>
        </w:tc>
        <w:tc>
          <w:tcPr>
            <w:tcW w:w="3156" w:type="dxa"/>
          </w:tcPr>
          <w:p w14:paraId="35E6186F" w14:textId="62651A9F" w:rsidR="008C373B" w:rsidRDefault="008C373B">
            <w:r>
              <w:t xml:space="preserve">Foreign key </w:t>
            </w:r>
            <w:r w:rsidR="00F604EA">
              <w:t>from</w:t>
            </w:r>
            <w:r>
              <w:t xml:space="preserve"> doctors.id</w:t>
            </w:r>
          </w:p>
        </w:tc>
      </w:tr>
      <w:tr w:rsidR="008C373B" w14:paraId="40DF0E4E" w14:textId="77777777" w:rsidTr="0025069E">
        <w:trPr>
          <w:trHeight w:val="366"/>
        </w:trPr>
        <w:tc>
          <w:tcPr>
            <w:tcW w:w="3900" w:type="dxa"/>
          </w:tcPr>
          <w:p w14:paraId="252E317D" w14:textId="40E65069" w:rsidR="008C373B" w:rsidRDefault="008C373B">
            <w:proofErr w:type="spellStart"/>
            <w:r>
              <w:rPr>
                <w:b/>
                <w:bCs/>
              </w:rPr>
              <w:t>patient_id</w:t>
            </w:r>
            <w:proofErr w:type="spellEnd"/>
          </w:p>
        </w:tc>
        <w:tc>
          <w:tcPr>
            <w:tcW w:w="3292" w:type="dxa"/>
          </w:tcPr>
          <w:p w14:paraId="782D5D60" w14:textId="4C0AFEF4" w:rsidR="008C373B" w:rsidRDefault="008C373B">
            <w:proofErr w:type="gramStart"/>
            <w:r>
              <w:t>INT(</w:t>
            </w:r>
            <w:proofErr w:type="gramEnd"/>
            <w:r>
              <w:t>11), UNSIGNED</w:t>
            </w:r>
          </w:p>
        </w:tc>
        <w:tc>
          <w:tcPr>
            <w:tcW w:w="3156" w:type="dxa"/>
          </w:tcPr>
          <w:p w14:paraId="7F642B53" w14:textId="1C8FAB1E" w:rsidR="008C373B" w:rsidRDefault="008C373B">
            <w:r>
              <w:t xml:space="preserve">Foreign key </w:t>
            </w:r>
            <w:r w:rsidR="00F604EA">
              <w:t>from</w:t>
            </w:r>
            <w:r>
              <w:t xml:space="preserve"> patients.id</w:t>
            </w:r>
          </w:p>
        </w:tc>
      </w:tr>
      <w:tr w:rsidR="008C373B" w14:paraId="15C23E57" w14:textId="77777777" w:rsidTr="0025069E">
        <w:trPr>
          <w:trHeight w:val="750"/>
        </w:trPr>
        <w:tc>
          <w:tcPr>
            <w:tcW w:w="3900" w:type="dxa"/>
          </w:tcPr>
          <w:p w14:paraId="67D681E6" w14:textId="73827DE9" w:rsidR="008C373B" w:rsidRPr="008C373B" w:rsidRDefault="008C373B">
            <w:proofErr w:type="spellStart"/>
            <w:r>
              <w:t>prescription_text</w:t>
            </w:r>
            <w:proofErr w:type="spellEnd"/>
          </w:p>
        </w:tc>
        <w:tc>
          <w:tcPr>
            <w:tcW w:w="3292" w:type="dxa"/>
          </w:tcPr>
          <w:p w14:paraId="2B4239EF" w14:textId="2B5FB056" w:rsidR="008C373B" w:rsidRDefault="008C373B">
            <w:r>
              <w:t>TEXT</w:t>
            </w:r>
          </w:p>
        </w:tc>
        <w:tc>
          <w:tcPr>
            <w:tcW w:w="3156" w:type="dxa"/>
          </w:tcPr>
          <w:p w14:paraId="26B55673" w14:textId="612A4486" w:rsidR="008C373B" w:rsidRDefault="008C373B">
            <w:r>
              <w:t>To add prescription to patient</w:t>
            </w:r>
          </w:p>
        </w:tc>
      </w:tr>
      <w:tr w:rsidR="00C42DF5" w14:paraId="76D027FD" w14:textId="77777777" w:rsidTr="0025069E">
        <w:trPr>
          <w:trHeight w:val="383"/>
        </w:trPr>
        <w:tc>
          <w:tcPr>
            <w:tcW w:w="3900" w:type="dxa"/>
          </w:tcPr>
          <w:p w14:paraId="4448E327" w14:textId="77777777" w:rsidR="00C42DF5" w:rsidRDefault="00A7498D">
            <w:proofErr w:type="spellStart"/>
            <w:r>
              <w:t>created_at</w:t>
            </w:r>
            <w:proofErr w:type="spellEnd"/>
          </w:p>
        </w:tc>
        <w:tc>
          <w:tcPr>
            <w:tcW w:w="3292" w:type="dxa"/>
          </w:tcPr>
          <w:p w14:paraId="3B3F28A2" w14:textId="3CD7C33A" w:rsidR="00C42DF5" w:rsidRDefault="008C373B">
            <w:r>
              <w:t>TIMESTAMP</w:t>
            </w:r>
          </w:p>
        </w:tc>
        <w:tc>
          <w:tcPr>
            <w:tcW w:w="3156" w:type="dxa"/>
          </w:tcPr>
          <w:p w14:paraId="0106A40D" w14:textId="77777777" w:rsidR="00C42DF5" w:rsidRDefault="00A7498D">
            <w:r>
              <w:t>Record creation timestamp</w:t>
            </w:r>
          </w:p>
        </w:tc>
      </w:tr>
      <w:tr w:rsidR="00C42DF5" w14:paraId="099405BA" w14:textId="77777777" w:rsidTr="0025069E">
        <w:trPr>
          <w:trHeight w:val="366"/>
        </w:trPr>
        <w:tc>
          <w:tcPr>
            <w:tcW w:w="3900" w:type="dxa"/>
          </w:tcPr>
          <w:p w14:paraId="2A9B07A1" w14:textId="77777777" w:rsidR="00C42DF5" w:rsidRDefault="00A7498D">
            <w:proofErr w:type="spellStart"/>
            <w:r>
              <w:t>updated_at</w:t>
            </w:r>
            <w:proofErr w:type="spellEnd"/>
          </w:p>
        </w:tc>
        <w:tc>
          <w:tcPr>
            <w:tcW w:w="3292" w:type="dxa"/>
          </w:tcPr>
          <w:p w14:paraId="18806E1A" w14:textId="3834C831" w:rsidR="00C42DF5" w:rsidRDefault="008C373B">
            <w:r>
              <w:t>TIMESTAMP</w:t>
            </w:r>
          </w:p>
        </w:tc>
        <w:tc>
          <w:tcPr>
            <w:tcW w:w="3156" w:type="dxa"/>
          </w:tcPr>
          <w:p w14:paraId="120CA148" w14:textId="77777777" w:rsidR="00C42DF5" w:rsidRDefault="00A7498D">
            <w:r>
              <w:t>Record update timestamp</w:t>
            </w:r>
          </w:p>
        </w:tc>
      </w:tr>
    </w:tbl>
    <w:p w14:paraId="0EAC5763" w14:textId="3FF00F95" w:rsidR="00C42DF5" w:rsidRDefault="00C42DF5"/>
    <w:p w14:paraId="7F5D9282" w14:textId="5198A3B4" w:rsidR="00F604EA" w:rsidRDefault="00F604EA" w:rsidP="00F604EA">
      <w:pPr>
        <w:pStyle w:val="Heading1"/>
      </w:pPr>
      <w:proofErr w:type="gramStart"/>
      <w:r>
        <w:lastRenderedPageBreak/>
        <w:t>Admins  Table</w:t>
      </w:r>
      <w:proofErr w:type="gramEnd"/>
    </w:p>
    <w:p w14:paraId="46DA50B8" w14:textId="40578EBE" w:rsidR="00F604EA" w:rsidRDefault="00F604EA" w:rsidP="00F604EA"/>
    <w:tbl>
      <w:tblPr>
        <w:tblStyle w:val="TableGrid"/>
        <w:tblW w:w="10530" w:type="dxa"/>
        <w:tblInd w:w="-743" w:type="dxa"/>
        <w:tblLook w:val="04A0" w:firstRow="1" w:lastRow="0" w:firstColumn="1" w:lastColumn="0" w:noHBand="0" w:noVBand="1"/>
      </w:tblPr>
      <w:tblGrid>
        <w:gridCol w:w="4008"/>
        <w:gridCol w:w="3261"/>
        <w:gridCol w:w="3261"/>
      </w:tblGrid>
      <w:tr w:rsidR="00F604EA" w14:paraId="60E1B517" w14:textId="77777777" w:rsidTr="009E0049">
        <w:trPr>
          <w:trHeight w:val="421"/>
        </w:trPr>
        <w:tc>
          <w:tcPr>
            <w:tcW w:w="4008" w:type="dxa"/>
          </w:tcPr>
          <w:p w14:paraId="352F533A" w14:textId="6216804D" w:rsidR="00F604EA" w:rsidRDefault="00F604EA" w:rsidP="00F604EA">
            <w:r>
              <w:t>Column</w:t>
            </w:r>
          </w:p>
        </w:tc>
        <w:tc>
          <w:tcPr>
            <w:tcW w:w="3261" w:type="dxa"/>
          </w:tcPr>
          <w:p w14:paraId="7398B115" w14:textId="14450588" w:rsidR="00F604EA" w:rsidRDefault="00F604EA" w:rsidP="00F604EA">
            <w:r>
              <w:t>Type</w:t>
            </w:r>
          </w:p>
        </w:tc>
        <w:tc>
          <w:tcPr>
            <w:tcW w:w="3261" w:type="dxa"/>
          </w:tcPr>
          <w:p w14:paraId="43CE6ABD" w14:textId="36F1FA0A" w:rsidR="00F604EA" w:rsidRDefault="00F604EA" w:rsidP="00F604EA">
            <w:r>
              <w:t>Description</w:t>
            </w:r>
          </w:p>
        </w:tc>
      </w:tr>
      <w:tr w:rsidR="00F604EA" w14:paraId="5D134DAB" w14:textId="77777777" w:rsidTr="009E0049">
        <w:trPr>
          <w:trHeight w:val="864"/>
        </w:trPr>
        <w:tc>
          <w:tcPr>
            <w:tcW w:w="4008" w:type="dxa"/>
            <w:vAlign w:val="center"/>
          </w:tcPr>
          <w:p w14:paraId="4DED2ACA" w14:textId="11B15F56" w:rsidR="00F604EA" w:rsidRDefault="00F604EA" w:rsidP="00F604EA">
            <w:r>
              <w:rPr>
                <w:b/>
                <w:bCs/>
                <w:u w:val="single"/>
              </w:rPr>
              <w:t>id</w:t>
            </w:r>
          </w:p>
        </w:tc>
        <w:tc>
          <w:tcPr>
            <w:tcW w:w="3261" w:type="dxa"/>
            <w:vAlign w:val="center"/>
          </w:tcPr>
          <w:p w14:paraId="1E8F75C1" w14:textId="3A0F4C7E" w:rsidR="00F604EA" w:rsidRDefault="00F604EA" w:rsidP="00F604EA">
            <w:r>
              <w:rPr>
                <w:color w:val="717171"/>
              </w:rPr>
              <w:t xml:space="preserve"> </w:t>
            </w:r>
            <w:proofErr w:type="gramStart"/>
            <w:r>
              <w:t>INT(</w:t>
            </w:r>
            <w:proofErr w:type="gramEnd"/>
            <w:r>
              <w:t>11), UNSIGNED, AUTO_INCREMENT</w:t>
            </w:r>
          </w:p>
        </w:tc>
        <w:tc>
          <w:tcPr>
            <w:tcW w:w="3261" w:type="dxa"/>
          </w:tcPr>
          <w:p w14:paraId="00A535F3" w14:textId="1BA26BBE" w:rsidR="00F604EA" w:rsidRDefault="0025069E" w:rsidP="00F604EA">
            <w:r>
              <w:t>Primary key</w:t>
            </w:r>
          </w:p>
        </w:tc>
      </w:tr>
      <w:tr w:rsidR="00F604EA" w14:paraId="39B9CA7B" w14:textId="77777777" w:rsidTr="009E0049">
        <w:trPr>
          <w:trHeight w:val="421"/>
        </w:trPr>
        <w:tc>
          <w:tcPr>
            <w:tcW w:w="4008" w:type="dxa"/>
            <w:vAlign w:val="center"/>
          </w:tcPr>
          <w:p w14:paraId="48978146" w14:textId="7BAAD0A5" w:rsidR="00F604EA" w:rsidRDefault="00F604EA" w:rsidP="00F604EA">
            <w:proofErr w:type="spellStart"/>
            <w:r>
              <w:rPr>
                <w:b/>
                <w:bCs/>
              </w:rPr>
              <w:t>user_id</w:t>
            </w:r>
            <w:proofErr w:type="spellEnd"/>
          </w:p>
        </w:tc>
        <w:tc>
          <w:tcPr>
            <w:tcW w:w="3261" w:type="dxa"/>
          </w:tcPr>
          <w:p w14:paraId="77472BCC" w14:textId="7CD228BD" w:rsidR="00F604EA" w:rsidRDefault="00F604EA" w:rsidP="00F604EA">
            <w:proofErr w:type="gramStart"/>
            <w:r>
              <w:t>INT(</w:t>
            </w:r>
            <w:proofErr w:type="gramEnd"/>
            <w:r>
              <w:t>11), UNSIGNED</w:t>
            </w:r>
          </w:p>
        </w:tc>
        <w:tc>
          <w:tcPr>
            <w:tcW w:w="3261" w:type="dxa"/>
          </w:tcPr>
          <w:p w14:paraId="00683B5B" w14:textId="108A4A41" w:rsidR="00F604EA" w:rsidRDefault="0025069E" w:rsidP="00F604EA">
            <w:r>
              <w:t>Foreign key from user.id</w:t>
            </w:r>
          </w:p>
        </w:tc>
      </w:tr>
      <w:tr w:rsidR="00F604EA" w14:paraId="375FA3E8" w14:textId="77777777" w:rsidTr="009E0049">
        <w:trPr>
          <w:trHeight w:val="441"/>
        </w:trPr>
        <w:tc>
          <w:tcPr>
            <w:tcW w:w="4008" w:type="dxa"/>
            <w:vAlign w:val="center"/>
          </w:tcPr>
          <w:p w14:paraId="2799A1E9" w14:textId="764F7C57" w:rsidR="00F604EA" w:rsidRDefault="00F604EA" w:rsidP="00F604EA">
            <w:proofErr w:type="spellStart"/>
            <w:r>
              <w:rPr>
                <w:b/>
                <w:bCs/>
              </w:rPr>
              <w:t>hospital_id</w:t>
            </w:r>
            <w:proofErr w:type="spellEnd"/>
          </w:p>
        </w:tc>
        <w:tc>
          <w:tcPr>
            <w:tcW w:w="3261" w:type="dxa"/>
          </w:tcPr>
          <w:p w14:paraId="4BE5259C" w14:textId="1967FEBF" w:rsidR="00F604EA" w:rsidRDefault="00F604EA" w:rsidP="00F604EA">
            <w:proofErr w:type="gramStart"/>
            <w:r>
              <w:t>INT(</w:t>
            </w:r>
            <w:proofErr w:type="gramEnd"/>
            <w:r>
              <w:t>11), UNSIGNED</w:t>
            </w:r>
          </w:p>
        </w:tc>
        <w:tc>
          <w:tcPr>
            <w:tcW w:w="3261" w:type="dxa"/>
          </w:tcPr>
          <w:p w14:paraId="30E0B3D4" w14:textId="6896BF37" w:rsidR="00F604EA" w:rsidRDefault="0025069E" w:rsidP="00F604EA">
            <w:r>
              <w:t>Foreign key from hospital.id</w:t>
            </w:r>
          </w:p>
        </w:tc>
      </w:tr>
      <w:tr w:rsidR="0025069E" w14:paraId="55B2D3C4" w14:textId="77777777" w:rsidTr="009E0049">
        <w:trPr>
          <w:trHeight w:val="421"/>
        </w:trPr>
        <w:tc>
          <w:tcPr>
            <w:tcW w:w="4008" w:type="dxa"/>
            <w:vAlign w:val="center"/>
          </w:tcPr>
          <w:p w14:paraId="6B1FD797" w14:textId="66CEE4AC" w:rsidR="0025069E" w:rsidRDefault="0025069E" w:rsidP="0025069E">
            <w:proofErr w:type="spellStart"/>
            <w:r>
              <w:t>created_by</w:t>
            </w:r>
            <w:proofErr w:type="spellEnd"/>
          </w:p>
        </w:tc>
        <w:tc>
          <w:tcPr>
            <w:tcW w:w="3261" w:type="dxa"/>
          </w:tcPr>
          <w:p w14:paraId="3F9EB3AB" w14:textId="56A306CB" w:rsidR="0025069E" w:rsidRDefault="0025069E" w:rsidP="0025069E">
            <w:proofErr w:type="gramStart"/>
            <w:r>
              <w:t>INT(</w:t>
            </w:r>
            <w:proofErr w:type="gramEnd"/>
            <w:r>
              <w:t>11), UNSIGNED</w:t>
            </w:r>
          </w:p>
        </w:tc>
        <w:tc>
          <w:tcPr>
            <w:tcW w:w="3261" w:type="dxa"/>
          </w:tcPr>
          <w:p w14:paraId="465F6BAE" w14:textId="451EAC5D" w:rsidR="0025069E" w:rsidRDefault="0025069E" w:rsidP="0025069E">
            <w:proofErr w:type="spellStart"/>
            <w:r>
              <w:t>User_id</w:t>
            </w:r>
            <w:proofErr w:type="spellEnd"/>
            <w:r>
              <w:t xml:space="preserve"> of admin created </w:t>
            </w:r>
          </w:p>
        </w:tc>
      </w:tr>
      <w:tr w:rsidR="0025069E" w14:paraId="723CC764" w14:textId="77777777" w:rsidTr="009E0049">
        <w:trPr>
          <w:trHeight w:val="864"/>
        </w:trPr>
        <w:tc>
          <w:tcPr>
            <w:tcW w:w="4008" w:type="dxa"/>
            <w:vAlign w:val="center"/>
          </w:tcPr>
          <w:p w14:paraId="4872F313" w14:textId="4A3B5C92" w:rsidR="0025069E" w:rsidRDefault="0025069E" w:rsidP="0025069E">
            <w:proofErr w:type="spellStart"/>
            <w:r>
              <w:t>updated_by</w:t>
            </w:r>
            <w:proofErr w:type="spellEnd"/>
          </w:p>
        </w:tc>
        <w:tc>
          <w:tcPr>
            <w:tcW w:w="3261" w:type="dxa"/>
          </w:tcPr>
          <w:p w14:paraId="7CE3F6D1" w14:textId="41A6B1BE" w:rsidR="0025069E" w:rsidRDefault="0025069E" w:rsidP="0025069E">
            <w:proofErr w:type="gramStart"/>
            <w:r>
              <w:t>INT(</w:t>
            </w:r>
            <w:proofErr w:type="gramEnd"/>
            <w:r>
              <w:t>11), UNSIGNED</w:t>
            </w:r>
          </w:p>
        </w:tc>
        <w:tc>
          <w:tcPr>
            <w:tcW w:w="3261" w:type="dxa"/>
          </w:tcPr>
          <w:p w14:paraId="5080A4BD" w14:textId="09AE841E" w:rsidR="0025069E" w:rsidRDefault="0025069E" w:rsidP="0025069E">
            <w:proofErr w:type="spellStart"/>
            <w:r>
              <w:t>User_id</w:t>
            </w:r>
            <w:proofErr w:type="spellEnd"/>
            <w:r>
              <w:t xml:space="preserve"> of admin updated/rescheduled</w:t>
            </w:r>
          </w:p>
        </w:tc>
      </w:tr>
      <w:tr w:rsidR="0025069E" w14:paraId="63BB30ED" w14:textId="77777777" w:rsidTr="009E0049">
        <w:trPr>
          <w:trHeight w:val="421"/>
        </w:trPr>
        <w:tc>
          <w:tcPr>
            <w:tcW w:w="4008" w:type="dxa"/>
            <w:vAlign w:val="center"/>
          </w:tcPr>
          <w:p w14:paraId="20BA3447" w14:textId="5C5449E7" w:rsidR="0025069E" w:rsidRDefault="0025069E" w:rsidP="0025069E">
            <w:proofErr w:type="spellStart"/>
            <w:r>
              <w:t>deleted_by</w:t>
            </w:r>
            <w:proofErr w:type="spellEnd"/>
          </w:p>
        </w:tc>
        <w:tc>
          <w:tcPr>
            <w:tcW w:w="3261" w:type="dxa"/>
            <w:vAlign w:val="center"/>
          </w:tcPr>
          <w:p w14:paraId="22743F78" w14:textId="0FA54739" w:rsidR="0025069E" w:rsidRDefault="0025069E" w:rsidP="0025069E">
            <w:proofErr w:type="gramStart"/>
            <w:r>
              <w:t>INT(</w:t>
            </w:r>
            <w:proofErr w:type="gramEnd"/>
            <w:r>
              <w:t>11), UNSIGNED</w:t>
            </w:r>
          </w:p>
        </w:tc>
        <w:tc>
          <w:tcPr>
            <w:tcW w:w="3261" w:type="dxa"/>
          </w:tcPr>
          <w:p w14:paraId="60B3907F" w14:textId="24425646" w:rsidR="0025069E" w:rsidRDefault="0025069E" w:rsidP="0025069E">
            <w:proofErr w:type="spellStart"/>
            <w:r>
              <w:t>User_id</w:t>
            </w:r>
            <w:proofErr w:type="spellEnd"/>
            <w:r>
              <w:t xml:space="preserve"> of admin deleted</w:t>
            </w:r>
          </w:p>
        </w:tc>
      </w:tr>
      <w:tr w:rsidR="0025069E" w14:paraId="2CB7EAC9" w14:textId="77777777" w:rsidTr="009E0049">
        <w:trPr>
          <w:trHeight w:val="441"/>
        </w:trPr>
        <w:tc>
          <w:tcPr>
            <w:tcW w:w="4008" w:type="dxa"/>
            <w:vAlign w:val="center"/>
          </w:tcPr>
          <w:p w14:paraId="1F50D74E" w14:textId="3826F900" w:rsidR="0025069E" w:rsidRDefault="0025069E" w:rsidP="0025069E">
            <w:proofErr w:type="spellStart"/>
            <w:r>
              <w:t>created_at</w:t>
            </w:r>
            <w:proofErr w:type="spellEnd"/>
          </w:p>
        </w:tc>
        <w:tc>
          <w:tcPr>
            <w:tcW w:w="3261" w:type="dxa"/>
          </w:tcPr>
          <w:p w14:paraId="7B6091B1" w14:textId="1325F960" w:rsidR="0025069E" w:rsidRDefault="0025069E" w:rsidP="0025069E">
            <w:r>
              <w:t>TIMESTAMP</w:t>
            </w:r>
          </w:p>
        </w:tc>
        <w:tc>
          <w:tcPr>
            <w:tcW w:w="3261" w:type="dxa"/>
          </w:tcPr>
          <w:p w14:paraId="42C222A5" w14:textId="6F6F3483" w:rsidR="0025069E" w:rsidRDefault="0025069E" w:rsidP="0025069E">
            <w:r>
              <w:t>Record creation timestamp</w:t>
            </w:r>
          </w:p>
        </w:tc>
      </w:tr>
      <w:tr w:rsidR="0025069E" w14:paraId="57475B94" w14:textId="77777777" w:rsidTr="009E0049">
        <w:trPr>
          <w:trHeight w:val="421"/>
        </w:trPr>
        <w:tc>
          <w:tcPr>
            <w:tcW w:w="4008" w:type="dxa"/>
            <w:vAlign w:val="center"/>
          </w:tcPr>
          <w:p w14:paraId="476F96DE" w14:textId="3ECB1745" w:rsidR="0025069E" w:rsidRDefault="0025069E" w:rsidP="0025069E">
            <w:proofErr w:type="spellStart"/>
            <w:r>
              <w:t>updated_at</w:t>
            </w:r>
            <w:proofErr w:type="spellEnd"/>
          </w:p>
        </w:tc>
        <w:tc>
          <w:tcPr>
            <w:tcW w:w="3261" w:type="dxa"/>
          </w:tcPr>
          <w:p w14:paraId="1EFB9CCA" w14:textId="520E8B0A" w:rsidR="0025069E" w:rsidRDefault="0025069E" w:rsidP="0025069E">
            <w:pPr>
              <w:rPr>
                <w:color w:val="717171"/>
              </w:rPr>
            </w:pPr>
            <w:r>
              <w:t>TIMESTAMP</w:t>
            </w:r>
          </w:p>
        </w:tc>
        <w:tc>
          <w:tcPr>
            <w:tcW w:w="3261" w:type="dxa"/>
          </w:tcPr>
          <w:p w14:paraId="35BAB891" w14:textId="183E89B1" w:rsidR="0025069E" w:rsidRDefault="0025069E" w:rsidP="0025069E">
            <w:r>
              <w:t>Record update timestamp</w:t>
            </w:r>
          </w:p>
        </w:tc>
      </w:tr>
      <w:tr w:rsidR="0025069E" w14:paraId="240B973E" w14:textId="77777777" w:rsidTr="009E0049">
        <w:trPr>
          <w:trHeight w:val="421"/>
        </w:trPr>
        <w:tc>
          <w:tcPr>
            <w:tcW w:w="4008" w:type="dxa"/>
            <w:vAlign w:val="center"/>
          </w:tcPr>
          <w:p w14:paraId="59867294" w14:textId="4ADE4CEF" w:rsidR="0025069E" w:rsidRDefault="0025069E" w:rsidP="0025069E">
            <w:proofErr w:type="spellStart"/>
            <w:r>
              <w:t>deleted_at</w:t>
            </w:r>
            <w:proofErr w:type="spellEnd"/>
          </w:p>
        </w:tc>
        <w:tc>
          <w:tcPr>
            <w:tcW w:w="3261" w:type="dxa"/>
          </w:tcPr>
          <w:p w14:paraId="15E68457" w14:textId="6FE5E801" w:rsidR="0025069E" w:rsidRDefault="0025069E" w:rsidP="0025069E">
            <w:pPr>
              <w:rPr>
                <w:color w:val="717171"/>
              </w:rPr>
            </w:pPr>
            <w:r>
              <w:t>TIMESTAMP</w:t>
            </w:r>
          </w:p>
        </w:tc>
        <w:tc>
          <w:tcPr>
            <w:tcW w:w="3261" w:type="dxa"/>
          </w:tcPr>
          <w:p w14:paraId="476FB8A6" w14:textId="323507C5" w:rsidR="0025069E" w:rsidRDefault="0025069E" w:rsidP="0025069E">
            <w:r>
              <w:t>Soft delete timestamp</w:t>
            </w:r>
          </w:p>
        </w:tc>
      </w:tr>
    </w:tbl>
    <w:p w14:paraId="513955AA" w14:textId="7386D0A1" w:rsidR="009E0049" w:rsidRDefault="009E0049" w:rsidP="009E0049"/>
    <w:bookmarkEnd w:id="0"/>
    <w:p w14:paraId="23568F51" w14:textId="545FFE9B" w:rsidR="009E0049" w:rsidRDefault="009E0049" w:rsidP="009E0049"/>
    <w:p w14:paraId="01B762EB" w14:textId="031AB136" w:rsidR="009E0049" w:rsidRDefault="009E0049" w:rsidP="009E0049">
      <w:pPr>
        <w:ind w:left="-851"/>
      </w:pPr>
    </w:p>
    <w:p w14:paraId="320D0FC7" w14:textId="3A2310C0" w:rsidR="00A7498D" w:rsidRDefault="00A7498D" w:rsidP="009E0049">
      <w:pPr>
        <w:ind w:left="-851"/>
      </w:pPr>
    </w:p>
    <w:p w14:paraId="6E465CDB" w14:textId="1C6525DC" w:rsidR="00A7498D" w:rsidRDefault="00A7498D" w:rsidP="009E0049">
      <w:pPr>
        <w:ind w:left="-851"/>
      </w:pPr>
    </w:p>
    <w:p w14:paraId="6F6A3CC4" w14:textId="59AA0EDB" w:rsidR="00A7498D" w:rsidRDefault="00A7498D" w:rsidP="009E0049">
      <w:pPr>
        <w:ind w:left="-851"/>
      </w:pPr>
    </w:p>
    <w:p w14:paraId="6C08D7E0" w14:textId="2A4E90EE" w:rsidR="00A7498D" w:rsidRDefault="00A7498D" w:rsidP="009E0049">
      <w:pPr>
        <w:ind w:left="-851"/>
      </w:pPr>
    </w:p>
    <w:p w14:paraId="231ACB50" w14:textId="55F66F2A" w:rsidR="00A7498D" w:rsidRDefault="00A7498D" w:rsidP="009E0049">
      <w:pPr>
        <w:ind w:left="-851"/>
      </w:pPr>
    </w:p>
    <w:p w14:paraId="6A137373" w14:textId="0740F0C7" w:rsidR="00A7498D" w:rsidRDefault="00A7498D" w:rsidP="009E0049">
      <w:pPr>
        <w:ind w:left="-851"/>
      </w:pPr>
    </w:p>
    <w:p w14:paraId="6161A848" w14:textId="7A81AF83" w:rsidR="00A7498D" w:rsidRDefault="00A7498D" w:rsidP="009E0049">
      <w:pPr>
        <w:ind w:left="-851"/>
      </w:pPr>
    </w:p>
    <w:p w14:paraId="5C37413B" w14:textId="4ECE4C06" w:rsidR="00A7498D" w:rsidRDefault="00A7498D" w:rsidP="009E0049">
      <w:pPr>
        <w:ind w:left="-851"/>
      </w:pPr>
    </w:p>
    <w:p w14:paraId="5B4768FB" w14:textId="5D93471D" w:rsidR="00A7498D" w:rsidRDefault="00A7498D" w:rsidP="009E0049">
      <w:pPr>
        <w:ind w:left="-851"/>
      </w:pPr>
    </w:p>
    <w:p w14:paraId="761C0CE2" w14:textId="2D2722C7" w:rsidR="00A7498D" w:rsidRDefault="00A7498D" w:rsidP="009E0049">
      <w:pPr>
        <w:ind w:left="-851"/>
      </w:pPr>
    </w:p>
    <w:p w14:paraId="516DFCB1" w14:textId="0383E853" w:rsidR="00A7498D" w:rsidRDefault="00A7498D" w:rsidP="009E0049">
      <w:pPr>
        <w:ind w:left="-851"/>
      </w:pPr>
    </w:p>
    <w:p w14:paraId="76745958" w14:textId="689470B7" w:rsidR="00A7498D" w:rsidRDefault="00A7498D" w:rsidP="009E0049">
      <w:pPr>
        <w:ind w:left="-851"/>
      </w:pPr>
    </w:p>
    <w:p w14:paraId="21B4FE1D" w14:textId="37856C03" w:rsidR="00A7498D" w:rsidRDefault="00A7498D" w:rsidP="009E0049">
      <w:pPr>
        <w:ind w:left="-851"/>
      </w:pPr>
    </w:p>
    <w:p w14:paraId="148D81E3" w14:textId="77777777" w:rsidR="00A7498D" w:rsidRDefault="00A7498D" w:rsidP="009E0049">
      <w:pPr>
        <w:ind w:left="-851"/>
      </w:pPr>
    </w:p>
    <w:p w14:paraId="56E5CA18" w14:textId="77777777" w:rsidR="00606D09" w:rsidRDefault="00606D09" w:rsidP="00606D09">
      <w:pPr>
        <w:pStyle w:val="Heading2"/>
        <w:ind w:left="-851"/>
      </w:pPr>
      <w:r>
        <w:t>Authentication</w:t>
      </w:r>
    </w:p>
    <w:p w14:paraId="4886F05B" w14:textId="1F244C6E" w:rsidR="00606D09" w:rsidRDefault="00606D09" w:rsidP="00606D09">
      <w:pPr>
        <w:ind w:left="-851"/>
      </w:pPr>
      <w:r>
        <w:t xml:space="preserve">All endpoints require user login (except /login and /register). </w:t>
      </w:r>
      <w:r w:rsidR="00A7498D">
        <w:t xml:space="preserve">Session </w:t>
      </w:r>
      <w:proofErr w:type="spellStart"/>
      <w:r w:rsidR="00A7498D">
        <w:t>Aythentication</w:t>
      </w:r>
      <w:proofErr w:type="spellEnd"/>
    </w:p>
    <w:p w14:paraId="18239D38" w14:textId="77777777" w:rsidR="00A7498D" w:rsidRDefault="00A7498D" w:rsidP="00A7498D">
      <w:pPr>
        <w:pStyle w:val="Heading2"/>
      </w:pPr>
    </w:p>
    <w:p w14:paraId="205AD06A" w14:textId="0348BA66" w:rsidR="00A7498D" w:rsidRDefault="00A7498D" w:rsidP="00A7498D">
      <w:pPr>
        <w:pStyle w:val="Heading2"/>
      </w:pPr>
      <w:r>
        <w:t>Auth APIs</w:t>
      </w:r>
    </w:p>
    <w:tbl>
      <w:tblPr>
        <w:tblStyle w:val="TableGrid"/>
        <w:tblW w:w="0" w:type="auto"/>
        <w:tblInd w:w="-743" w:type="dxa"/>
        <w:tblLook w:val="04A0" w:firstRow="1" w:lastRow="0" w:firstColumn="1" w:lastColumn="0" w:noHBand="0" w:noVBand="1"/>
      </w:tblPr>
      <w:tblGrid>
        <w:gridCol w:w="1925"/>
        <w:gridCol w:w="2264"/>
        <w:gridCol w:w="3136"/>
        <w:gridCol w:w="2048"/>
      </w:tblGrid>
      <w:tr w:rsidR="00A7498D" w14:paraId="1CC8CF2C" w14:textId="77777777" w:rsidTr="00A7498D">
        <w:trPr>
          <w:trHeight w:val="417"/>
        </w:trPr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A3E7C" w14:textId="77777777" w:rsidR="00A7498D" w:rsidRDefault="00A7498D">
            <w:r>
              <w:t>Method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BFBEE" w14:textId="77777777" w:rsidR="00A7498D" w:rsidRDefault="00A7498D">
            <w:r>
              <w:t>URL</w:t>
            </w:r>
          </w:p>
        </w:tc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CADFA" w14:textId="77777777" w:rsidR="00A7498D" w:rsidRDefault="00A7498D">
            <w:r>
              <w:t>Controller-Method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B4BD4" w14:textId="77777777" w:rsidR="00A7498D" w:rsidRDefault="00A7498D">
            <w:r>
              <w:t>Description</w:t>
            </w:r>
          </w:p>
        </w:tc>
      </w:tr>
      <w:tr w:rsidR="00A7498D" w14:paraId="7DCCF329" w14:textId="77777777" w:rsidTr="00A7498D">
        <w:trPr>
          <w:trHeight w:val="417"/>
        </w:trPr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08594" w14:textId="77777777" w:rsidR="00A7498D" w:rsidRDefault="00A7498D">
            <w:r>
              <w:t>GET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15A41" w14:textId="77777777" w:rsidR="00A7498D" w:rsidRDefault="00A7498D">
            <w:r>
              <w:t>/</w:t>
            </w:r>
          </w:p>
        </w:tc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04122" w14:textId="77777777" w:rsidR="00A7498D" w:rsidRDefault="00A7498D">
            <w:proofErr w:type="spellStart"/>
            <w:proofErr w:type="gramStart"/>
            <w:r>
              <w:t>AuthController</w:t>
            </w:r>
            <w:proofErr w:type="spellEnd"/>
            <w:r>
              <w:t>::</w:t>
            </w:r>
            <w:proofErr w:type="gramEnd"/>
            <w:r>
              <w:t>landing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FA72C" w14:textId="77777777" w:rsidR="00A7498D" w:rsidRDefault="00A7498D">
            <w:r>
              <w:t>Landing page</w:t>
            </w:r>
          </w:p>
        </w:tc>
      </w:tr>
      <w:tr w:rsidR="00A7498D" w14:paraId="6853E8C4" w14:textId="77777777" w:rsidTr="00A7498D">
        <w:trPr>
          <w:trHeight w:val="859"/>
        </w:trPr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9643B" w14:textId="77777777" w:rsidR="00A7498D" w:rsidRDefault="00A7498D">
            <w:r>
              <w:t>GET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6FA7C" w14:textId="77777777" w:rsidR="00A7498D" w:rsidRDefault="00A7498D">
            <w:r>
              <w:t>/</w:t>
            </w:r>
            <w:proofErr w:type="gramStart"/>
            <w:r>
              <w:t>register</w:t>
            </w:r>
            <w:proofErr w:type="gramEnd"/>
          </w:p>
        </w:tc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432BA" w14:textId="77777777" w:rsidR="00A7498D" w:rsidRDefault="00A7498D">
            <w:proofErr w:type="spellStart"/>
            <w:proofErr w:type="gramStart"/>
            <w:r>
              <w:t>AuthController</w:t>
            </w:r>
            <w:proofErr w:type="spellEnd"/>
            <w:r>
              <w:t>::</w:t>
            </w:r>
            <w:proofErr w:type="gramEnd"/>
            <w:r>
              <w:t>register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ACE95" w14:textId="77777777" w:rsidR="00A7498D" w:rsidRDefault="00A7498D">
            <w:r>
              <w:t>Show registration form</w:t>
            </w:r>
          </w:p>
        </w:tc>
      </w:tr>
      <w:tr w:rsidR="00A7498D" w14:paraId="0429B659" w14:textId="77777777" w:rsidTr="00A7498D">
        <w:trPr>
          <w:trHeight w:val="1257"/>
        </w:trPr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5A1B5" w14:textId="77777777" w:rsidR="00A7498D" w:rsidRDefault="00A7498D">
            <w:r>
              <w:t>POST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99C48" w14:textId="77777777" w:rsidR="00A7498D" w:rsidRDefault="00A7498D">
            <w:r>
              <w:t>/auth/</w:t>
            </w:r>
            <w:proofErr w:type="spellStart"/>
            <w:r>
              <w:t>registerPost</w:t>
            </w:r>
            <w:proofErr w:type="spellEnd"/>
          </w:p>
        </w:tc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D55FD" w14:textId="77777777" w:rsidR="00A7498D" w:rsidRDefault="00A7498D">
            <w:proofErr w:type="spellStart"/>
            <w:proofErr w:type="gramStart"/>
            <w:r>
              <w:t>AuthController</w:t>
            </w:r>
            <w:proofErr w:type="spellEnd"/>
            <w:r>
              <w:t>::</w:t>
            </w:r>
            <w:proofErr w:type="spellStart"/>
            <w:proofErr w:type="gramEnd"/>
            <w:r>
              <w:t>registerPost</w:t>
            </w:r>
            <w:proofErr w:type="spellEnd"/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8B0F6" w14:textId="77777777" w:rsidR="00A7498D" w:rsidRDefault="00A7498D">
            <w:r>
              <w:t>Handle registration submission</w:t>
            </w:r>
          </w:p>
        </w:tc>
      </w:tr>
      <w:tr w:rsidR="00A7498D" w14:paraId="110E4F8B" w14:textId="77777777" w:rsidTr="00A7498D">
        <w:trPr>
          <w:trHeight w:val="440"/>
        </w:trPr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513E0" w14:textId="77777777" w:rsidR="00A7498D" w:rsidRDefault="00A7498D">
            <w:r>
              <w:t>GET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86446" w14:textId="77777777" w:rsidR="00A7498D" w:rsidRDefault="00A7498D">
            <w:r>
              <w:t>/</w:t>
            </w:r>
            <w:proofErr w:type="gramStart"/>
            <w:r>
              <w:t>login</w:t>
            </w:r>
            <w:proofErr w:type="gramEnd"/>
          </w:p>
        </w:tc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B9A7C" w14:textId="77777777" w:rsidR="00A7498D" w:rsidRDefault="00A7498D">
            <w:proofErr w:type="spellStart"/>
            <w:proofErr w:type="gramStart"/>
            <w:r>
              <w:t>AuthController</w:t>
            </w:r>
            <w:proofErr w:type="spellEnd"/>
            <w:r>
              <w:t>::</w:t>
            </w:r>
            <w:proofErr w:type="gramEnd"/>
            <w:r>
              <w:t>login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264B4" w14:textId="77777777" w:rsidR="00A7498D" w:rsidRDefault="00A7498D">
            <w:r>
              <w:t>Show login form</w:t>
            </w:r>
          </w:p>
        </w:tc>
      </w:tr>
      <w:tr w:rsidR="00A7498D" w14:paraId="5EE90DA9" w14:textId="77777777" w:rsidTr="00A7498D">
        <w:trPr>
          <w:trHeight w:val="838"/>
        </w:trPr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E4E9A" w14:textId="77777777" w:rsidR="00A7498D" w:rsidRDefault="00A7498D">
            <w:r>
              <w:t>POST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A523F" w14:textId="77777777" w:rsidR="00A7498D" w:rsidRDefault="00A7498D">
            <w:r>
              <w:t>/auth/</w:t>
            </w:r>
            <w:proofErr w:type="spellStart"/>
            <w:r>
              <w:t>loginPost</w:t>
            </w:r>
            <w:proofErr w:type="spellEnd"/>
          </w:p>
        </w:tc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20EBC" w14:textId="77777777" w:rsidR="00A7498D" w:rsidRDefault="00A7498D">
            <w:proofErr w:type="spellStart"/>
            <w:proofErr w:type="gramStart"/>
            <w:r>
              <w:t>AuthController</w:t>
            </w:r>
            <w:proofErr w:type="spellEnd"/>
            <w:r>
              <w:t>::</w:t>
            </w:r>
            <w:proofErr w:type="spellStart"/>
            <w:proofErr w:type="gramEnd"/>
            <w:r>
              <w:t>loginPost</w:t>
            </w:r>
            <w:proofErr w:type="spellEnd"/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BFF97" w14:textId="77777777" w:rsidR="00A7498D" w:rsidRDefault="00A7498D">
            <w:r>
              <w:t>Handle login submission</w:t>
            </w:r>
          </w:p>
        </w:tc>
      </w:tr>
      <w:tr w:rsidR="00A7498D" w14:paraId="487B3CD1" w14:textId="77777777" w:rsidTr="00A7498D">
        <w:trPr>
          <w:trHeight w:val="417"/>
        </w:trPr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DE303" w14:textId="77777777" w:rsidR="00A7498D" w:rsidRDefault="00A7498D">
            <w:r>
              <w:t>GET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AC307" w14:textId="77777777" w:rsidR="00A7498D" w:rsidRDefault="00A7498D">
            <w:r>
              <w:t>/</w:t>
            </w:r>
            <w:proofErr w:type="gramStart"/>
            <w:r>
              <w:t>logout</w:t>
            </w:r>
            <w:proofErr w:type="gramEnd"/>
          </w:p>
        </w:tc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8D4AF" w14:textId="77777777" w:rsidR="00A7498D" w:rsidRDefault="00A7498D">
            <w:proofErr w:type="spellStart"/>
            <w:proofErr w:type="gramStart"/>
            <w:r>
              <w:t>AuthController</w:t>
            </w:r>
            <w:proofErr w:type="spellEnd"/>
            <w:r>
              <w:t>::</w:t>
            </w:r>
            <w:proofErr w:type="gramEnd"/>
            <w:r>
              <w:t>logout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4220E" w14:textId="77777777" w:rsidR="00A7498D" w:rsidRDefault="00A7498D">
            <w:r>
              <w:t>Logout user</w:t>
            </w:r>
          </w:p>
        </w:tc>
      </w:tr>
    </w:tbl>
    <w:p w14:paraId="6C92355C" w14:textId="77777777" w:rsidR="00A7498D" w:rsidRDefault="00A7498D" w:rsidP="00A7498D">
      <w:pPr>
        <w:pStyle w:val="Heading2"/>
      </w:pPr>
    </w:p>
    <w:p w14:paraId="3AD8ED93" w14:textId="42B67423" w:rsidR="00A7498D" w:rsidRDefault="00A7498D" w:rsidP="00A7498D">
      <w:pPr>
        <w:pStyle w:val="Heading2"/>
      </w:pPr>
      <w:proofErr w:type="spellStart"/>
      <w:r>
        <w:t>SuperAdmin</w:t>
      </w:r>
      <w:proofErr w:type="spellEnd"/>
      <w:r>
        <w:t xml:space="preserve"> - Dashboard &amp; Profiles</w:t>
      </w:r>
    </w:p>
    <w:tbl>
      <w:tblPr>
        <w:tblStyle w:val="TableGrid"/>
        <w:tblW w:w="0" w:type="auto"/>
        <w:tblInd w:w="-743" w:type="dxa"/>
        <w:tblLayout w:type="fixed"/>
        <w:tblLook w:val="04A0" w:firstRow="1" w:lastRow="0" w:firstColumn="1" w:lastColumn="0" w:noHBand="0" w:noVBand="1"/>
      </w:tblPr>
      <w:tblGrid>
        <w:gridCol w:w="812"/>
        <w:gridCol w:w="3658"/>
        <w:gridCol w:w="3498"/>
        <w:gridCol w:w="1275"/>
      </w:tblGrid>
      <w:tr w:rsidR="00A7498D" w14:paraId="6311BA2E" w14:textId="77777777" w:rsidTr="00463B45">
        <w:trPr>
          <w:trHeight w:val="541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EFD77" w14:textId="77777777" w:rsidR="00A7498D" w:rsidRDefault="00A7498D">
            <w:r>
              <w:t>Method</w:t>
            </w:r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E88A2" w14:textId="77777777" w:rsidR="00A7498D" w:rsidRDefault="00A7498D">
            <w:r>
              <w:t>URL</w:t>
            </w:r>
          </w:p>
        </w:tc>
        <w:tc>
          <w:tcPr>
            <w:tcW w:w="3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C96DB" w14:textId="77777777" w:rsidR="00A7498D" w:rsidRDefault="00A7498D">
            <w:r>
              <w:t>Controller-Method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40788" w14:textId="77777777" w:rsidR="00A7498D" w:rsidRDefault="00A7498D">
            <w:r>
              <w:t>Description</w:t>
            </w:r>
          </w:p>
        </w:tc>
      </w:tr>
      <w:tr w:rsidR="00A7498D" w14:paraId="57E8AD8A" w14:textId="77777777" w:rsidTr="00463B45">
        <w:trPr>
          <w:trHeight w:val="111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06561" w14:textId="77777777" w:rsidR="00A7498D" w:rsidRDefault="00A7498D">
            <w:r>
              <w:t>GET</w:t>
            </w:r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E1EF2" w14:textId="77777777" w:rsidR="00A7498D" w:rsidRDefault="00A7498D">
            <w:r>
              <w:t>/</w:t>
            </w:r>
            <w:proofErr w:type="spellStart"/>
            <w:r>
              <w:t>superadmin</w:t>
            </w:r>
            <w:proofErr w:type="spellEnd"/>
            <w:r>
              <w:t>/dashboard</w:t>
            </w:r>
          </w:p>
        </w:tc>
        <w:tc>
          <w:tcPr>
            <w:tcW w:w="3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5E22F" w14:textId="77777777" w:rsidR="00A7498D" w:rsidRDefault="00A7498D">
            <w:proofErr w:type="spellStart"/>
            <w:proofErr w:type="gramStart"/>
            <w:r>
              <w:t>SuperAdminController</w:t>
            </w:r>
            <w:proofErr w:type="spellEnd"/>
            <w:r>
              <w:t>::</w:t>
            </w:r>
            <w:proofErr w:type="gramEnd"/>
            <w:r>
              <w:t>dashboard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30EB9" w14:textId="77777777" w:rsidR="00A7498D" w:rsidRDefault="00A7498D">
            <w:proofErr w:type="spellStart"/>
            <w:r>
              <w:t>SuperAdmin</w:t>
            </w:r>
            <w:proofErr w:type="spellEnd"/>
            <w:r>
              <w:t xml:space="preserve"> dashboard</w:t>
            </w:r>
          </w:p>
        </w:tc>
      </w:tr>
      <w:tr w:rsidR="00A7498D" w14:paraId="0604F394" w14:textId="77777777" w:rsidTr="00463B45">
        <w:trPr>
          <w:trHeight w:val="811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67B46" w14:textId="77777777" w:rsidR="00A7498D" w:rsidRDefault="00A7498D">
            <w:r>
              <w:t>GET</w:t>
            </w:r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3F4BC" w14:textId="77777777" w:rsidR="00A7498D" w:rsidRDefault="00A7498D">
            <w:r>
              <w:t>/</w:t>
            </w:r>
            <w:proofErr w:type="spellStart"/>
            <w:r>
              <w:t>superadmin</w:t>
            </w:r>
            <w:proofErr w:type="spellEnd"/>
            <w:r>
              <w:t>/</w:t>
            </w:r>
            <w:proofErr w:type="spellStart"/>
            <w:r>
              <w:t>adminProfiles</w:t>
            </w:r>
            <w:proofErr w:type="spellEnd"/>
            <w:r>
              <w:t>/(:num)</w:t>
            </w:r>
          </w:p>
        </w:tc>
        <w:tc>
          <w:tcPr>
            <w:tcW w:w="3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0B4FF" w14:textId="77777777" w:rsidR="00A7498D" w:rsidRDefault="00A7498D">
            <w:proofErr w:type="spellStart"/>
            <w:proofErr w:type="gramStart"/>
            <w:r>
              <w:t>SuperAdminController</w:t>
            </w:r>
            <w:proofErr w:type="spellEnd"/>
            <w:r>
              <w:t>::</w:t>
            </w:r>
            <w:proofErr w:type="spellStart"/>
            <w:proofErr w:type="gramEnd"/>
            <w:r>
              <w:t>adminProfiles</w:t>
            </w:r>
            <w:proofErr w:type="spellEnd"/>
            <w:r>
              <w:t>/$1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C9FA2" w14:textId="77777777" w:rsidR="00A7498D" w:rsidRDefault="00A7498D">
            <w:r>
              <w:t>View admin profile</w:t>
            </w:r>
          </w:p>
        </w:tc>
      </w:tr>
      <w:tr w:rsidR="00A7498D" w14:paraId="2F16241C" w14:textId="77777777" w:rsidTr="00463B45">
        <w:trPr>
          <w:trHeight w:val="825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1338F" w14:textId="77777777" w:rsidR="00A7498D" w:rsidRDefault="00A7498D">
            <w:r>
              <w:t>GET</w:t>
            </w:r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3B0AB" w14:textId="77777777" w:rsidR="00A7498D" w:rsidRDefault="00A7498D">
            <w:r>
              <w:t>/</w:t>
            </w:r>
            <w:proofErr w:type="spellStart"/>
            <w:r>
              <w:t>superadmin</w:t>
            </w:r>
            <w:proofErr w:type="spellEnd"/>
            <w:r>
              <w:t>/</w:t>
            </w:r>
            <w:proofErr w:type="spellStart"/>
            <w:r>
              <w:t>doctorProfile</w:t>
            </w:r>
            <w:proofErr w:type="spellEnd"/>
            <w:r>
              <w:t>/(:num)</w:t>
            </w:r>
          </w:p>
        </w:tc>
        <w:tc>
          <w:tcPr>
            <w:tcW w:w="3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D610A" w14:textId="77777777" w:rsidR="00A7498D" w:rsidRDefault="00A7498D">
            <w:proofErr w:type="spellStart"/>
            <w:proofErr w:type="gramStart"/>
            <w:r>
              <w:t>SuperAdminController</w:t>
            </w:r>
            <w:proofErr w:type="spellEnd"/>
            <w:r>
              <w:t>::</w:t>
            </w:r>
            <w:proofErr w:type="spellStart"/>
            <w:proofErr w:type="gramEnd"/>
            <w:r>
              <w:t>doctorProfile</w:t>
            </w:r>
            <w:proofErr w:type="spellEnd"/>
            <w:r>
              <w:t>/$1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0C36D" w14:textId="77777777" w:rsidR="00A7498D" w:rsidRDefault="00A7498D">
            <w:r>
              <w:t>View doctor profile</w:t>
            </w:r>
          </w:p>
        </w:tc>
      </w:tr>
      <w:tr w:rsidR="00A7498D" w14:paraId="5E101388" w14:textId="77777777" w:rsidTr="00463B45">
        <w:trPr>
          <w:trHeight w:val="1368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41525" w14:textId="77777777" w:rsidR="00A7498D" w:rsidRDefault="00A7498D">
            <w:r>
              <w:t>GET</w:t>
            </w:r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C1784" w14:textId="77777777" w:rsidR="00A7498D" w:rsidRDefault="00A7498D">
            <w:r>
              <w:t>/</w:t>
            </w:r>
            <w:proofErr w:type="spellStart"/>
            <w:r>
              <w:t>superadmin</w:t>
            </w:r>
            <w:proofErr w:type="spellEnd"/>
            <w:r>
              <w:t>/</w:t>
            </w:r>
            <w:proofErr w:type="spellStart"/>
            <w:r>
              <w:t>patientProfile</w:t>
            </w:r>
            <w:proofErr w:type="spellEnd"/>
            <w:r>
              <w:t>/(:num)/(:num)</w:t>
            </w:r>
          </w:p>
        </w:tc>
        <w:tc>
          <w:tcPr>
            <w:tcW w:w="3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EEC29" w14:textId="77777777" w:rsidR="00A7498D" w:rsidRDefault="00A7498D">
            <w:proofErr w:type="spellStart"/>
            <w:proofErr w:type="gramStart"/>
            <w:r>
              <w:t>SuperAdminController</w:t>
            </w:r>
            <w:proofErr w:type="spellEnd"/>
            <w:r>
              <w:t>::</w:t>
            </w:r>
            <w:proofErr w:type="spellStart"/>
            <w:proofErr w:type="gramEnd"/>
            <w:r>
              <w:t>patientProfile</w:t>
            </w:r>
            <w:proofErr w:type="spellEnd"/>
            <w:r>
              <w:t>/$1/$2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6A621" w14:textId="77777777" w:rsidR="00A7498D" w:rsidRDefault="00A7498D">
            <w:r>
              <w:t>View patient profile with visit history</w:t>
            </w:r>
          </w:p>
        </w:tc>
      </w:tr>
    </w:tbl>
    <w:p w14:paraId="36D44829" w14:textId="77777777" w:rsidR="00A7498D" w:rsidRDefault="00A7498D" w:rsidP="00A7498D">
      <w:pPr>
        <w:pStyle w:val="Heading2"/>
      </w:pPr>
    </w:p>
    <w:p w14:paraId="3DEE8A9F" w14:textId="77777777" w:rsidR="00A7498D" w:rsidRDefault="00A7498D" w:rsidP="00A7498D">
      <w:pPr>
        <w:pStyle w:val="Heading2"/>
      </w:pPr>
    </w:p>
    <w:p w14:paraId="29CA368D" w14:textId="08E114FB" w:rsidR="00A7498D" w:rsidRDefault="00A7498D" w:rsidP="00A7498D">
      <w:pPr>
        <w:pStyle w:val="Heading2"/>
      </w:pPr>
      <w:proofErr w:type="spellStart"/>
      <w:r>
        <w:t>SuperAdmin</w:t>
      </w:r>
      <w:proofErr w:type="spellEnd"/>
      <w:r>
        <w:t xml:space="preserve"> - Hospitals</w:t>
      </w:r>
    </w:p>
    <w:tbl>
      <w:tblPr>
        <w:tblStyle w:val="TableGrid"/>
        <w:tblW w:w="0" w:type="auto"/>
        <w:tblInd w:w="-743" w:type="dxa"/>
        <w:tblLook w:val="04A0" w:firstRow="1" w:lastRow="0" w:firstColumn="1" w:lastColumn="0" w:noHBand="0" w:noVBand="1"/>
      </w:tblPr>
      <w:tblGrid>
        <w:gridCol w:w="864"/>
        <w:gridCol w:w="3435"/>
        <w:gridCol w:w="3874"/>
        <w:gridCol w:w="1200"/>
      </w:tblGrid>
      <w:tr w:rsidR="00A7498D" w14:paraId="68B6C0F9" w14:textId="77777777" w:rsidTr="00A7498D"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B9983" w14:textId="77777777" w:rsidR="00A7498D" w:rsidRDefault="00A7498D">
            <w:r>
              <w:t>Method</w:t>
            </w:r>
          </w:p>
        </w:tc>
        <w:tc>
          <w:tcPr>
            <w:tcW w:w="3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D0BB5" w14:textId="77777777" w:rsidR="00A7498D" w:rsidRDefault="00A7498D">
            <w:r>
              <w:t>URL</w:t>
            </w:r>
          </w:p>
        </w:tc>
        <w:tc>
          <w:tcPr>
            <w:tcW w:w="3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705C8" w14:textId="77777777" w:rsidR="00A7498D" w:rsidRDefault="00A7498D">
            <w:r>
              <w:t>Controller-Method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59A21" w14:textId="77777777" w:rsidR="00A7498D" w:rsidRDefault="00A7498D">
            <w:r>
              <w:t>Description</w:t>
            </w:r>
          </w:p>
        </w:tc>
      </w:tr>
      <w:tr w:rsidR="00A7498D" w14:paraId="3CD05C57" w14:textId="77777777" w:rsidTr="00A7498D"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5FA41" w14:textId="77777777" w:rsidR="00A7498D" w:rsidRDefault="00A7498D">
            <w:r>
              <w:t>GET</w:t>
            </w:r>
          </w:p>
        </w:tc>
        <w:tc>
          <w:tcPr>
            <w:tcW w:w="3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E7BBC" w14:textId="77777777" w:rsidR="00A7498D" w:rsidRDefault="00A7498D">
            <w:r>
              <w:t>/</w:t>
            </w:r>
            <w:proofErr w:type="spellStart"/>
            <w:r>
              <w:t>superadmin</w:t>
            </w:r>
            <w:proofErr w:type="spellEnd"/>
            <w:r>
              <w:t>/</w:t>
            </w:r>
            <w:proofErr w:type="spellStart"/>
            <w:r>
              <w:t>listHospitals</w:t>
            </w:r>
            <w:proofErr w:type="spellEnd"/>
          </w:p>
        </w:tc>
        <w:tc>
          <w:tcPr>
            <w:tcW w:w="3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DB943" w14:textId="77777777" w:rsidR="00A7498D" w:rsidRDefault="00A7498D">
            <w:proofErr w:type="spellStart"/>
            <w:proofErr w:type="gramStart"/>
            <w:r>
              <w:t>SuperAdminController</w:t>
            </w:r>
            <w:proofErr w:type="spellEnd"/>
            <w:r>
              <w:t>::</w:t>
            </w:r>
            <w:proofErr w:type="spellStart"/>
            <w:proofErr w:type="gramEnd"/>
            <w:r>
              <w:t>listHospitals</w:t>
            </w:r>
            <w:proofErr w:type="spellEnd"/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8EA46" w14:textId="77777777" w:rsidR="00A7498D" w:rsidRDefault="00A7498D">
            <w:r>
              <w:t>List all hospitals</w:t>
            </w:r>
          </w:p>
        </w:tc>
      </w:tr>
      <w:tr w:rsidR="00A7498D" w14:paraId="7613FD0B" w14:textId="77777777" w:rsidTr="00A7498D"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35870" w14:textId="77777777" w:rsidR="00A7498D" w:rsidRDefault="00A7498D">
            <w:r>
              <w:t>GET</w:t>
            </w:r>
          </w:p>
        </w:tc>
        <w:tc>
          <w:tcPr>
            <w:tcW w:w="3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48A92" w14:textId="77777777" w:rsidR="00A7498D" w:rsidRDefault="00A7498D">
            <w:r>
              <w:t>/</w:t>
            </w:r>
            <w:proofErr w:type="spellStart"/>
            <w:r>
              <w:t>superadmin</w:t>
            </w:r>
            <w:proofErr w:type="spellEnd"/>
            <w:r>
              <w:t>/</w:t>
            </w:r>
            <w:proofErr w:type="spellStart"/>
            <w:r>
              <w:t>addHospital</w:t>
            </w:r>
            <w:proofErr w:type="spellEnd"/>
          </w:p>
        </w:tc>
        <w:tc>
          <w:tcPr>
            <w:tcW w:w="3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4BA43" w14:textId="77777777" w:rsidR="00A7498D" w:rsidRDefault="00A7498D">
            <w:proofErr w:type="spellStart"/>
            <w:proofErr w:type="gramStart"/>
            <w:r>
              <w:t>SuperAdminController</w:t>
            </w:r>
            <w:proofErr w:type="spellEnd"/>
            <w:r>
              <w:t>::</w:t>
            </w:r>
            <w:proofErr w:type="spellStart"/>
            <w:proofErr w:type="gramEnd"/>
            <w:r>
              <w:t>addHospital</w:t>
            </w:r>
            <w:proofErr w:type="spellEnd"/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A7128" w14:textId="77777777" w:rsidR="00A7498D" w:rsidRDefault="00A7498D">
            <w:r>
              <w:t xml:space="preserve">Show </w:t>
            </w:r>
            <w:proofErr w:type="gramStart"/>
            <w:r>
              <w:t>add</w:t>
            </w:r>
            <w:proofErr w:type="gramEnd"/>
            <w:r>
              <w:t xml:space="preserve"> hospital form</w:t>
            </w:r>
          </w:p>
        </w:tc>
      </w:tr>
      <w:tr w:rsidR="00A7498D" w14:paraId="263939DA" w14:textId="77777777" w:rsidTr="00A7498D"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F9663" w14:textId="77777777" w:rsidR="00A7498D" w:rsidRDefault="00A7498D">
            <w:r>
              <w:t>POST</w:t>
            </w:r>
          </w:p>
        </w:tc>
        <w:tc>
          <w:tcPr>
            <w:tcW w:w="3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95CDC" w14:textId="77777777" w:rsidR="00A7498D" w:rsidRDefault="00A7498D">
            <w:r>
              <w:t>/</w:t>
            </w:r>
            <w:proofErr w:type="spellStart"/>
            <w:r>
              <w:t>superadmin</w:t>
            </w:r>
            <w:proofErr w:type="spellEnd"/>
            <w:r>
              <w:t>/</w:t>
            </w:r>
            <w:proofErr w:type="spellStart"/>
            <w:r>
              <w:t>saveHospital</w:t>
            </w:r>
            <w:proofErr w:type="spellEnd"/>
          </w:p>
        </w:tc>
        <w:tc>
          <w:tcPr>
            <w:tcW w:w="3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C385E" w14:textId="77777777" w:rsidR="00A7498D" w:rsidRDefault="00A7498D">
            <w:proofErr w:type="spellStart"/>
            <w:proofErr w:type="gramStart"/>
            <w:r>
              <w:t>SuperAdminController</w:t>
            </w:r>
            <w:proofErr w:type="spellEnd"/>
            <w:r>
              <w:t>::</w:t>
            </w:r>
            <w:proofErr w:type="spellStart"/>
            <w:proofErr w:type="gramEnd"/>
            <w:r>
              <w:t>saveHospital</w:t>
            </w:r>
            <w:proofErr w:type="spellEnd"/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B3CD2" w14:textId="77777777" w:rsidR="00A7498D" w:rsidRDefault="00A7498D">
            <w:r>
              <w:t>Save new hospital</w:t>
            </w:r>
          </w:p>
        </w:tc>
      </w:tr>
      <w:tr w:rsidR="00A7498D" w14:paraId="3838A04F" w14:textId="77777777" w:rsidTr="00A7498D"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D39E2" w14:textId="77777777" w:rsidR="00A7498D" w:rsidRDefault="00A7498D">
            <w:r>
              <w:t>GET</w:t>
            </w:r>
          </w:p>
        </w:tc>
        <w:tc>
          <w:tcPr>
            <w:tcW w:w="3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27D34" w14:textId="77777777" w:rsidR="00A7498D" w:rsidRDefault="00A7498D">
            <w:r>
              <w:t>/</w:t>
            </w:r>
            <w:proofErr w:type="spellStart"/>
            <w:r>
              <w:t>superadmin</w:t>
            </w:r>
            <w:proofErr w:type="spellEnd"/>
            <w:r>
              <w:t>/</w:t>
            </w:r>
            <w:proofErr w:type="spellStart"/>
            <w:r>
              <w:t>editHospital</w:t>
            </w:r>
            <w:proofErr w:type="spellEnd"/>
            <w:r>
              <w:t>/(:num)</w:t>
            </w:r>
          </w:p>
        </w:tc>
        <w:tc>
          <w:tcPr>
            <w:tcW w:w="3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9EF29" w14:textId="77777777" w:rsidR="00A7498D" w:rsidRDefault="00A7498D">
            <w:proofErr w:type="spellStart"/>
            <w:proofErr w:type="gramStart"/>
            <w:r>
              <w:t>SuperAdminController</w:t>
            </w:r>
            <w:proofErr w:type="spellEnd"/>
            <w:r>
              <w:t>::</w:t>
            </w:r>
            <w:proofErr w:type="spellStart"/>
            <w:proofErr w:type="gramEnd"/>
            <w:r>
              <w:t>editHospital</w:t>
            </w:r>
            <w:proofErr w:type="spellEnd"/>
            <w:r>
              <w:t>/$1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8C55F" w14:textId="77777777" w:rsidR="00A7498D" w:rsidRDefault="00A7498D">
            <w:r>
              <w:t>Edit hospital form</w:t>
            </w:r>
          </w:p>
        </w:tc>
      </w:tr>
      <w:tr w:rsidR="00A7498D" w14:paraId="769DB3E1" w14:textId="77777777" w:rsidTr="00A7498D"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AC585" w14:textId="77777777" w:rsidR="00A7498D" w:rsidRDefault="00A7498D">
            <w:r>
              <w:t>POST</w:t>
            </w:r>
          </w:p>
        </w:tc>
        <w:tc>
          <w:tcPr>
            <w:tcW w:w="3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882D0" w14:textId="77777777" w:rsidR="00A7498D" w:rsidRDefault="00A7498D">
            <w:r>
              <w:t>/</w:t>
            </w:r>
            <w:proofErr w:type="spellStart"/>
            <w:r>
              <w:t>superadmin</w:t>
            </w:r>
            <w:proofErr w:type="spellEnd"/>
            <w:r>
              <w:t>/</w:t>
            </w:r>
            <w:proofErr w:type="spellStart"/>
            <w:r>
              <w:t>updateHospital</w:t>
            </w:r>
            <w:proofErr w:type="spellEnd"/>
            <w:r>
              <w:t>/(:num)</w:t>
            </w:r>
          </w:p>
        </w:tc>
        <w:tc>
          <w:tcPr>
            <w:tcW w:w="3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F5D60" w14:textId="77777777" w:rsidR="00A7498D" w:rsidRDefault="00A7498D">
            <w:proofErr w:type="spellStart"/>
            <w:proofErr w:type="gramStart"/>
            <w:r>
              <w:t>SuperAdminController</w:t>
            </w:r>
            <w:proofErr w:type="spellEnd"/>
            <w:r>
              <w:t>::</w:t>
            </w:r>
            <w:proofErr w:type="spellStart"/>
            <w:proofErr w:type="gramEnd"/>
            <w:r>
              <w:t>updateHospital</w:t>
            </w:r>
            <w:proofErr w:type="spellEnd"/>
            <w:r>
              <w:t>/$1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DF06F" w14:textId="77777777" w:rsidR="00A7498D" w:rsidRDefault="00A7498D">
            <w:r>
              <w:t>Update hospital</w:t>
            </w:r>
          </w:p>
        </w:tc>
      </w:tr>
      <w:tr w:rsidR="00A7498D" w14:paraId="58021A31" w14:textId="77777777" w:rsidTr="00A7498D"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AABC3" w14:textId="77777777" w:rsidR="00A7498D" w:rsidRDefault="00A7498D">
            <w:r>
              <w:t>GET</w:t>
            </w:r>
          </w:p>
        </w:tc>
        <w:tc>
          <w:tcPr>
            <w:tcW w:w="3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C1669" w14:textId="77777777" w:rsidR="00A7498D" w:rsidRDefault="00A7498D">
            <w:r>
              <w:t>/</w:t>
            </w:r>
            <w:proofErr w:type="spellStart"/>
            <w:r>
              <w:t>superadmin</w:t>
            </w:r>
            <w:proofErr w:type="spellEnd"/>
            <w:r>
              <w:t>/</w:t>
            </w:r>
            <w:proofErr w:type="spellStart"/>
            <w:r>
              <w:t>deleteHospital</w:t>
            </w:r>
            <w:proofErr w:type="spellEnd"/>
            <w:r>
              <w:t>/(:num)</w:t>
            </w:r>
          </w:p>
        </w:tc>
        <w:tc>
          <w:tcPr>
            <w:tcW w:w="3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460F5" w14:textId="77777777" w:rsidR="00A7498D" w:rsidRDefault="00A7498D">
            <w:proofErr w:type="spellStart"/>
            <w:proofErr w:type="gramStart"/>
            <w:r>
              <w:t>SuperAdminController</w:t>
            </w:r>
            <w:proofErr w:type="spellEnd"/>
            <w:r>
              <w:t>::</w:t>
            </w:r>
            <w:proofErr w:type="spellStart"/>
            <w:proofErr w:type="gramEnd"/>
            <w:r>
              <w:t>deleteHospital</w:t>
            </w:r>
            <w:proofErr w:type="spellEnd"/>
            <w:r>
              <w:t>/$1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8744B" w14:textId="77777777" w:rsidR="00A7498D" w:rsidRDefault="00A7498D">
            <w:r>
              <w:t>Delete hospital</w:t>
            </w:r>
          </w:p>
        </w:tc>
      </w:tr>
      <w:tr w:rsidR="00A7498D" w14:paraId="126AF451" w14:textId="77777777" w:rsidTr="00A7498D"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3A570" w14:textId="77777777" w:rsidR="00A7498D" w:rsidRDefault="00A7498D">
            <w:r>
              <w:t>GET</w:t>
            </w:r>
          </w:p>
        </w:tc>
        <w:tc>
          <w:tcPr>
            <w:tcW w:w="3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E9925" w14:textId="77777777" w:rsidR="00A7498D" w:rsidRDefault="00A7498D">
            <w:r>
              <w:t>/</w:t>
            </w:r>
            <w:proofErr w:type="spellStart"/>
            <w:r>
              <w:t>superadmin</w:t>
            </w:r>
            <w:proofErr w:type="spellEnd"/>
            <w:r>
              <w:t>/</w:t>
            </w:r>
            <w:proofErr w:type="spellStart"/>
            <w:r>
              <w:t>restoreHospital</w:t>
            </w:r>
            <w:proofErr w:type="spellEnd"/>
            <w:r>
              <w:t>/(:num)</w:t>
            </w:r>
          </w:p>
        </w:tc>
        <w:tc>
          <w:tcPr>
            <w:tcW w:w="3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60A04" w14:textId="77777777" w:rsidR="00A7498D" w:rsidRDefault="00A7498D">
            <w:proofErr w:type="spellStart"/>
            <w:proofErr w:type="gramStart"/>
            <w:r>
              <w:t>SuperAdminController</w:t>
            </w:r>
            <w:proofErr w:type="spellEnd"/>
            <w:r>
              <w:t>::</w:t>
            </w:r>
            <w:proofErr w:type="spellStart"/>
            <w:proofErr w:type="gramEnd"/>
            <w:r>
              <w:t>restoreHospital</w:t>
            </w:r>
            <w:proofErr w:type="spellEnd"/>
            <w:r>
              <w:t>/$1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B12BE" w14:textId="77777777" w:rsidR="00A7498D" w:rsidRDefault="00A7498D">
            <w:r>
              <w:t>Restore deleted hospital</w:t>
            </w:r>
          </w:p>
        </w:tc>
      </w:tr>
      <w:tr w:rsidR="00A7498D" w14:paraId="24BA8752" w14:textId="77777777" w:rsidTr="00A7498D"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B937B" w14:textId="77777777" w:rsidR="00A7498D" w:rsidRDefault="00A7498D">
            <w:r>
              <w:t>GET</w:t>
            </w:r>
          </w:p>
        </w:tc>
        <w:tc>
          <w:tcPr>
            <w:tcW w:w="3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5972C" w14:textId="77777777" w:rsidR="00A7498D" w:rsidRDefault="00A7498D">
            <w:r>
              <w:t>/</w:t>
            </w:r>
            <w:proofErr w:type="spellStart"/>
            <w:r>
              <w:t>superadmin</w:t>
            </w:r>
            <w:proofErr w:type="spellEnd"/>
            <w:r>
              <w:t>/</w:t>
            </w:r>
            <w:proofErr w:type="spellStart"/>
            <w:r>
              <w:t>hospitalProfile</w:t>
            </w:r>
            <w:proofErr w:type="spellEnd"/>
            <w:r>
              <w:t>/(:num)</w:t>
            </w:r>
          </w:p>
        </w:tc>
        <w:tc>
          <w:tcPr>
            <w:tcW w:w="3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54363" w14:textId="77777777" w:rsidR="00A7498D" w:rsidRDefault="00A7498D">
            <w:proofErr w:type="spellStart"/>
            <w:proofErr w:type="gramStart"/>
            <w:r>
              <w:t>SuperAdminController</w:t>
            </w:r>
            <w:proofErr w:type="spellEnd"/>
            <w:r>
              <w:t>::</w:t>
            </w:r>
            <w:proofErr w:type="spellStart"/>
            <w:proofErr w:type="gramEnd"/>
            <w:r>
              <w:t>hospitalProfile</w:t>
            </w:r>
            <w:proofErr w:type="spellEnd"/>
            <w:r>
              <w:t>/$1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6DCA0" w14:textId="77777777" w:rsidR="00A7498D" w:rsidRDefault="00A7498D">
            <w:r>
              <w:t>View hospital profile</w:t>
            </w:r>
          </w:p>
        </w:tc>
      </w:tr>
    </w:tbl>
    <w:p w14:paraId="0F0B28C4" w14:textId="77777777" w:rsidR="00A7498D" w:rsidRDefault="00A7498D" w:rsidP="00A7498D">
      <w:pPr>
        <w:pStyle w:val="Heading2"/>
      </w:pPr>
    </w:p>
    <w:p w14:paraId="22E61A2D" w14:textId="0CC224D1" w:rsidR="00A7498D" w:rsidRDefault="00A7498D" w:rsidP="00A7498D">
      <w:pPr>
        <w:pStyle w:val="Heading2"/>
      </w:pPr>
      <w:proofErr w:type="spellStart"/>
      <w:r>
        <w:t>SuperAdmin</w:t>
      </w:r>
      <w:proofErr w:type="spellEnd"/>
      <w:r>
        <w:t xml:space="preserve"> - Admins</w:t>
      </w:r>
    </w:p>
    <w:tbl>
      <w:tblPr>
        <w:tblStyle w:val="TableGrid"/>
        <w:tblW w:w="0" w:type="auto"/>
        <w:tblInd w:w="-743" w:type="dxa"/>
        <w:tblLook w:val="04A0" w:firstRow="1" w:lastRow="0" w:firstColumn="1" w:lastColumn="0" w:noHBand="0" w:noVBand="1"/>
      </w:tblPr>
      <w:tblGrid>
        <w:gridCol w:w="893"/>
        <w:gridCol w:w="3392"/>
        <w:gridCol w:w="3848"/>
        <w:gridCol w:w="1240"/>
      </w:tblGrid>
      <w:tr w:rsidR="00A7498D" w14:paraId="1414199A" w14:textId="77777777" w:rsidTr="00A7498D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6EB77" w14:textId="77777777" w:rsidR="00A7498D" w:rsidRDefault="00A7498D">
            <w:r>
              <w:t>Method</w:t>
            </w:r>
          </w:p>
        </w:tc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41A23" w14:textId="77777777" w:rsidR="00A7498D" w:rsidRDefault="00A7498D">
            <w:r>
              <w:t>URL</w:t>
            </w:r>
          </w:p>
        </w:tc>
        <w:tc>
          <w:tcPr>
            <w:tcW w:w="3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B6564" w14:textId="77777777" w:rsidR="00A7498D" w:rsidRDefault="00A7498D">
            <w:r>
              <w:t>Controller-Method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D7B67" w14:textId="77777777" w:rsidR="00A7498D" w:rsidRDefault="00A7498D">
            <w:r>
              <w:t>Description</w:t>
            </w:r>
          </w:p>
        </w:tc>
      </w:tr>
      <w:tr w:rsidR="00A7498D" w14:paraId="76C78F78" w14:textId="77777777" w:rsidTr="00A7498D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6F419" w14:textId="77777777" w:rsidR="00A7498D" w:rsidRDefault="00A7498D">
            <w:r>
              <w:t>GET</w:t>
            </w:r>
          </w:p>
        </w:tc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F440B" w14:textId="77777777" w:rsidR="00A7498D" w:rsidRDefault="00A7498D">
            <w:r>
              <w:t>/</w:t>
            </w:r>
            <w:proofErr w:type="spellStart"/>
            <w:r>
              <w:t>superadmin</w:t>
            </w:r>
            <w:proofErr w:type="spellEnd"/>
            <w:r>
              <w:t>/</w:t>
            </w:r>
            <w:proofErr w:type="spellStart"/>
            <w:r>
              <w:t>listAdmins</w:t>
            </w:r>
            <w:proofErr w:type="spellEnd"/>
          </w:p>
        </w:tc>
        <w:tc>
          <w:tcPr>
            <w:tcW w:w="3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20F1F" w14:textId="77777777" w:rsidR="00A7498D" w:rsidRDefault="00A7498D">
            <w:proofErr w:type="spellStart"/>
            <w:proofErr w:type="gramStart"/>
            <w:r>
              <w:t>SuperAdminController</w:t>
            </w:r>
            <w:proofErr w:type="spellEnd"/>
            <w:r>
              <w:t>::</w:t>
            </w:r>
            <w:proofErr w:type="spellStart"/>
            <w:proofErr w:type="gramEnd"/>
            <w:r>
              <w:t>listAdmins</w:t>
            </w:r>
            <w:proofErr w:type="spellEnd"/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AE9C8" w14:textId="77777777" w:rsidR="00A7498D" w:rsidRDefault="00A7498D">
            <w:r>
              <w:t>List all admins</w:t>
            </w:r>
          </w:p>
        </w:tc>
      </w:tr>
      <w:tr w:rsidR="00A7498D" w14:paraId="50D9A349" w14:textId="77777777" w:rsidTr="00A7498D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7EB7F" w14:textId="77777777" w:rsidR="00A7498D" w:rsidRDefault="00A7498D">
            <w:r>
              <w:t>GET</w:t>
            </w:r>
          </w:p>
        </w:tc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25F8C" w14:textId="77777777" w:rsidR="00A7498D" w:rsidRDefault="00A7498D">
            <w:r>
              <w:t>/</w:t>
            </w:r>
            <w:proofErr w:type="spellStart"/>
            <w:r>
              <w:t>superadmin</w:t>
            </w:r>
            <w:proofErr w:type="spellEnd"/>
            <w:r>
              <w:t>/</w:t>
            </w:r>
            <w:proofErr w:type="spellStart"/>
            <w:r>
              <w:t>addAdmin</w:t>
            </w:r>
            <w:proofErr w:type="spellEnd"/>
            <w:r>
              <w:t>/(:num)</w:t>
            </w:r>
          </w:p>
        </w:tc>
        <w:tc>
          <w:tcPr>
            <w:tcW w:w="3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853B9" w14:textId="77777777" w:rsidR="00A7498D" w:rsidRDefault="00A7498D">
            <w:proofErr w:type="spellStart"/>
            <w:proofErr w:type="gramStart"/>
            <w:r>
              <w:t>SuperAdminController</w:t>
            </w:r>
            <w:proofErr w:type="spellEnd"/>
            <w:r>
              <w:t>::</w:t>
            </w:r>
            <w:proofErr w:type="spellStart"/>
            <w:proofErr w:type="gramEnd"/>
            <w:r>
              <w:t>addAdmin</w:t>
            </w:r>
            <w:proofErr w:type="spellEnd"/>
            <w:r>
              <w:t>/$1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0E68E" w14:textId="77777777" w:rsidR="00A7498D" w:rsidRDefault="00A7498D">
            <w:r>
              <w:t xml:space="preserve">Show </w:t>
            </w:r>
            <w:proofErr w:type="gramStart"/>
            <w:r>
              <w:t>add</w:t>
            </w:r>
            <w:proofErr w:type="gramEnd"/>
            <w:r>
              <w:t xml:space="preserve"> admin form</w:t>
            </w:r>
          </w:p>
        </w:tc>
      </w:tr>
      <w:tr w:rsidR="00A7498D" w14:paraId="2C171213" w14:textId="77777777" w:rsidTr="00A7498D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A0F38" w14:textId="77777777" w:rsidR="00A7498D" w:rsidRDefault="00A7498D">
            <w:r>
              <w:t>POST</w:t>
            </w:r>
          </w:p>
        </w:tc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6C02B" w14:textId="77777777" w:rsidR="00A7498D" w:rsidRDefault="00A7498D">
            <w:r>
              <w:t>/</w:t>
            </w:r>
            <w:proofErr w:type="spellStart"/>
            <w:r>
              <w:t>superadmin</w:t>
            </w:r>
            <w:proofErr w:type="spellEnd"/>
            <w:r>
              <w:t>/</w:t>
            </w:r>
            <w:proofErr w:type="spellStart"/>
            <w:r>
              <w:t>saveAdmin</w:t>
            </w:r>
            <w:proofErr w:type="spellEnd"/>
            <w:r>
              <w:t>/(:num)</w:t>
            </w:r>
          </w:p>
        </w:tc>
        <w:tc>
          <w:tcPr>
            <w:tcW w:w="3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70FE2" w14:textId="77777777" w:rsidR="00A7498D" w:rsidRDefault="00A7498D">
            <w:proofErr w:type="spellStart"/>
            <w:proofErr w:type="gramStart"/>
            <w:r>
              <w:t>SuperAdminController</w:t>
            </w:r>
            <w:proofErr w:type="spellEnd"/>
            <w:r>
              <w:t>::</w:t>
            </w:r>
            <w:proofErr w:type="spellStart"/>
            <w:proofErr w:type="gramEnd"/>
            <w:r>
              <w:t>saveAdmin</w:t>
            </w:r>
            <w:proofErr w:type="spellEnd"/>
            <w:r>
              <w:t>/$1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917E8" w14:textId="77777777" w:rsidR="00A7498D" w:rsidRDefault="00A7498D">
            <w:r>
              <w:t>Save admin under hospital</w:t>
            </w:r>
          </w:p>
        </w:tc>
      </w:tr>
      <w:tr w:rsidR="00A7498D" w14:paraId="6CAA628C" w14:textId="77777777" w:rsidTr="00A7498D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D20DF" w14:textId="77777777" w:rsidR="00A7498D" w:rsidRDefault="00A7498D">
            <w:r>
              <w:t>GET</w:t>
            </w:r>
          </w:p>
        </w:tc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2C6CE" w14:textId="77777777" w:rsidR="00A7498D" w:rsidRDefault="00A7498D">
            <w:r>
              <w:t>/</w:t>
            </w:r>
            <w:proofErr w:type="spellStart"/>
            <w:r>
              <w:t>superadmin</w:t>
            </w:r>
            <w:proofErr w:type="spellEnd"/>
            <w:r>
              <w:t>/</w:t>
            </w:r>
            <w:proofErr w:type="spellStart"/>
            <w:r>
              <w:t>editAdmin</w:t>
            </w:r>
            <w:proofErr w:type="spellEnd"/>
            <w:r>
              <w:t>/(:num)</w:t>
            </w:r>
          </w:p>
        </w:tc>
        <w:tc>
          <w:tcPr>
            <w:tcW w:w="3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1A4BA" w14:textId="77777777" w:rsidR="00A7498D" w:rsidRDefault="00A7498D">
            <w:proofErr w:type="spellStart"/>
            <w:proofErr w:type="gramStart"/>
            <w:r>
              <w:t>SuperAdminController</w:t>
            </w:r>
            <w:proofErr w:type="spellEnd"/>
            <w:r>
              <w:t>::</w:t>
            </w:r>
            <w:proofErr w:type="spellStart"/>
            <w:proofErr w:type="gramEnd"/>
            <w:r>
              <w:t>editAdmin</w:t>
            </w:r>
            <w:proofErr w:type="spellEnd"/>
            <w:r>
              <w:t>/$1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94FE2" w14:textId="77777777" w:rsidR="00A7498D" w:rsidRDefault="00A7498D">
            <w:r>
              <w:t>Edit admin</w:t>
            </w:r>
          </w:p>
        </w:tc>
      </w:tr>
      <w:tr w:rsidR="00A7498D" w14:paraId="58534D00" w14:textId="77777777" w:rsidTr="00A7498D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37FB5" w14:textId="77777777" w:rsidR="00A7498D" w:rsidRDefault="00A7498D">
            <w:r>
              <w:t>POST</w:t>
            </w:r>
          </w:p>
        </w:tc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71D7E" w14:textId="77777777" w:rsidR="00A7498D" w:rsidRDefault="00A7498D">
            <w:r>
              <w:t>/</w:t>
            </w:r>
            <w:proofErr w:type="spellStart"/>
            <w:r>
              <w:t>superadmin</w:t>
            </w:r>
            <w:proofErr w:type="spellEnd"/>
            <w:r>
              <w:t>/</w:t>
            </w:r>
            <w:proofErr w:type="spellStart"/>
            <w:r>
              <w:t>updateAdmin</w:t>
            </w:r>
            <w:proofErr w:type="spellEnd"/>
            <w:r>
              <w:t>/(:num)</w:t>
            </w:r>
          </w:p>
        </w:tc>
        <w:tc>
          <w:tcPr>
            <w:tcW w:w="3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34357" w14:textId="77777777" w:rsidR="00A7498D" w:rsidRDefault="00A7498D">
            <w:proofErr w:type="spellStart"/>
            <w:proofErr w:type="gramStart"/>
            <w:r>
              <w:t>SuperAdminController</w:t>
            </w:r>
            <w:proofErr w:type="spellEnd"/>
            <w:r>
              <w:t>::</w:t>
            </w:r>
            <w:proofErr w:type="spellStart"/>
            <w:proofErr w:type="gramEnd"/>
            <w:r>
              <w:t>updateAdmin</w:t>
            </w:r>
            <w:proofErr w:type="spellEnd"/>
            <w:r>
              <w:t>/$1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B2EE8" w14:textId="77777777" w:rsidR="00A7498D" w:rsidRDefault="00A7498D">
            <w:r>
              <w:t>Update admin details</w:t>
            </w:r>
          </w:p>
        </w:tc>
      </w:tr>
      <w:tr w:rsidR="00A7498D" w14:paraId="0266C599" w14:textId="77777777" w:rsidTr="00A7498D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DE739" w14:textId="77777777" w:rsidR="00A7498D" w:rsidRDefault="00A7498D">
            <w:r>
              <w:t>GET</w:t>
            </w:r>
          </w:p>
        </w:tc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C309A" w14:textId="77777777" w:rsidR="00A7498D" w:rsidRDefault="00A7498D">
            <w:r>
              <w:t>/</w:t>
            </w:r>
            <w:proofErr w:type="spellStart"/>
            <w:r>
              <w:t>superadmin</w:t>
            </w:r>
            <w:proofErr w:type="spellEnd"/>
            <w:r>
              <w:t>/</w:t>
            </w:r>
            <w:proofErr w:type="spellStart"/>
            <w:r>
              <w:t>deleteAdmin</w:t>
            </w:r>
            <w:proofErr w:type="spellEnd"/>
            <w:r>
              <w:t>/(:num)</w:t>
            </w:r>
          </w:p>
        </w:tc>
        <w:tc>
          <w:tcPr>
            <w:tcW w:w="3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154F2" w14:textId="77777777" w:rsidR="00A7498D" w:rsidRDefault="00A7498D">
            <w:proofErr w:type="spellStart"/>
            <w:proofErr w:type="gramStart"/>
            <w:r>
              <w:t>SuperAdminController</w:t>
            </w:r>
            <w:proofErr w:type="spellEnd"/>
            <w:r>
              <w:t>::</w:t>
            </w:r>
            <w:proofErr w:type="spellStart"/>
            <w:proofErr w:type="gramEnd"/>
            <w:r>
              <w:t>deleteAdmin</w:t>
            </w:r>
            <w:proofErr w:type="spellEnd"/>
            <w:r>
              <w:t>/$1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488F4" w14:textId="77777777" w:rsidR="00A7498D" w:rsidRDefault="00A7498D">
            <w:r>
              <w:t>Delete admin</w:t>
            </w:r>
          </w:p>
        </w:tc>
      </w:tr>
    </w:tbl>
    <w:p w14:paraId="1C885555" w14:textId="77777777" w:rsidR="00A7498D" w:rsidRDefault="00A7498D" w:rsidP="00A7498D">
      <w:pPr>
        <w:pStyle w:val="Heading2"/>
      </w:pPr>
    </w:p>
    <w:p w14:paraId="3BB7209A" w14:textId="3A279B94" w:rsidR="00A7498D" w:rsidRDefault="00A7498D" w:rsidP="00A7498D">
      <w:pPr>
        <w:pStyle w:val="Heading2"/>
      </w:pPr>
      <w:proofErr w:type="spellStart"/>
      <w:r>
        <w:t>SuperAdmin</w:t>
      </w:r>
      <w:proofErr w:type="spellEnd"/>
      <w:r>
        <w:t xml:space="preserve"> - Doctors</w:t>
      </w:r>
    </w:p>
    <w:tbl>
      <w:tblPr>
        <w:tblStyle w:val="TableGrid"/>
        <w:tblW w:w="0" w:type="auto"/>
        <w:tblInd w:w="-743" w:type="dxa"/>
        <w:tblLook w:val="04A0" w:firstRow="1" w:lastRow="0" w:firstColumn="1" w:lastColumn="0" w:noHBand="0" w:noVBand="1"/>
      </w:tblPr>
      <w:tblGrid>
        <w:gridCol w:w="890"/>
        <w:gridCol w:w="3395"/>
        <w:gridCol w:w="3851"/>
        <w:gridCol w:w="1237"/>
      </w:tblGrid>
      <w:tr w:rsidR="00A7498D" w14:paraId="01A203D6" w14:textId="77777777" w:rsidTr="00A7498D"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A7941" w14:textId="77777777" w:rsidR="00A7498D" w:rsidRDefault="00A7498D">
            <w:r>
              <w:t>Method</w:t>
            </w:r>
          </w:p>
        </w:tc>
        <w:tc>
          <w:tcPr>
            <w:tcW w:w="3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AA421" w14:textId="77777777" w:rsidR="00A7498D" w:rsidRDefault="00A7498D">
            <w:r>
              <w:t>URL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76706" w14:textId="77777777" w:rsidR="00A7498D" w:rsidRDefault="00A7498D">
            <w:r>
              <w:t>Controller-Method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80D45" w14:textId="77777777" w:rsidR="00A7498D" w:rsidRDefault="00A7498D">
            <w:r>
              <w:t>Description</w:t>
            </w:r>
          </w:p>
        </w:tc>
      </w:tr>
      <w:tr w:rsidR="00A7498D" w14:paraId="74A46F0D" w14:textId="77777777" w:rsidTr="00A7498D"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9CE48" w14:textId="77777777" w:rsidR="00A7498D" w:rsidRDefault="00A7498D" w:rsidP="00A7498D">
            <w:pPr>
              <w:ind w:left="-851"/>
            </w:pPr>
            <w:r>
              <w:t>GET</w:t>
            </w:r>
          </w:p>
        </w:tc>
        <w:tc>
          <w:tcPr>
            <w:tcW w:w="3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B7A12" w14:textId="77777777" w:rsidR="00A7498D" w:rsidRDefault="00A7498D">
            <w:r>
              <w:t>/</w:t>
            </w:r>
            <w:proofErr w:type="spellStart"/>
            <w:r>
              <w:t>superadmin</w:t>
            </w:r>
            <w:proofErr w:type="spellEnd"/>
            <w:r>
              <w:t>/</w:t>
            </w:r>
            <w:proofErr w:type="spellStart"/>
            <w:r>
              <w:t>listDoctors</w:t>
            </w:r>
            <w:proofErr w:type="spellEnd"/>
            <w:r>
              <w:t>/(:num)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6E8A4" w14:textId="77777777" w:rsidR="00A7498D" w:rsidRDefault="00A7498D">
            <w:proofErr w:type="spellStart"/>
            <w:proofErr w:type="gramStart"/>
            <w:r>
              <w:t>SuperAdminController</w:t>
            </w:r>
            <w:proofErr w:type="spellEnd"/>
            <w:r>
              <w:t>::</w:t>
            </w:r>
            <w:proofErr w:type="spellStart"/>
            <w:proofErr w:type="gramEnd"/>
            <w:r>
              <w:t>listDoctors</w:t>
            </w:r>
            <w:proofErr w:type="spellEnd"/>
            <w:r>
              <w:t>/$1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7CF32" w14:textId="77777777" w:rsidR="00A7498D" w:rsidRDefault="00A7498D">
            <w:r>
              <w:t>List doctors of hospital</w:t>
            </w:r>
          </w:p>
        </w:tc>
      </w:tr>
      <w:tr w:rsidR="00A7498D" w14:paraId="71C0351A" w14:textId="77777777" w:rsidTr="00A7498D"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54746" w14:textId="77777777" w:rsidR="00A7498D" w:rsidRDefault="00A7498D">
            <w:r>
              <w:t>GET</w:t>
            </w:r>
          </w:p>
        </w:tc>
        <w:tc>
          <w:tcPr>
            <w:tcW w:w="3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C2484" w14:textId="77777777" w:rsidR="00A7498D" w:rsidRDefault="00A7498D">
            <w:r>
              <w:t>/</w:t>
            </w:r>
            <w:proofErr w:type="spellStart"/>
            <w:r>
              <w:t>superadmin</w:t>
            </w:r>
            <w:proofErr w:type="spellEnd"/>
            <w:r>
              <w:t>/</w:t>
            </w:r>
            <w:proofErr w:type="spellStart"/>
            <w:r>
              <w:t>addDoctor</w:t>
            </w:r>
            <w:proofErr w:type="spellEnd"/>
            <w:r>
              <w:t>/(:num)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1BEDB" w14:textId="77777777" w:rsidR="00A7498D" w:rsidRDefault="00A7498D">
            <w:proofErr w:type="spellStart"/>
            <w:proofErr w:type="gramStart"/>
            <w:r>
              <w:t>SuperAdminController</w:t>
            </w:r>
            <w:proofErr w:type="spellEnd"/>
            <w:r>
              <w:t>::</w:t>
            </w:r>
            <w:proofErr w:type="spellStart"/>
            <w:proofErr w:type="gramEnd"/>
            <w:r>
              <w:t>addDoctor</w:t>
            </w:r>
            <w:proofErr w:type="spellEnd"/>
            <w:r>
              <w:t>/$1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3CEC5" w14:textId="77777777" w:rsidR="00A7498D" w:rsidRDefault="00A7498D">
            <w:r>
              <w:t xml:space="preserve">Show </w:t>
            </w:r>
            <w:proofErr w:type="gramStart"/>
            <w:r>
              <w:t>add</w:t>
            </w:r>
            <w:proofErr w:type="gramEnd"/>
            <w:r>
              <w:t xml:space="preserve"> doctor form</w:t>
            </w:r>
          </w:p>
        </w:tc>
      </w:tr>
      <w:tr w:rsidR="00A7498D" w14:paraId="5B7BC4F4" w14:textId="77777777" w:rsidTr="00A7498D"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228F8" w14:textId="77777777" w:rsidR="00A7498D" w:rsidRDefault="00A7498D">
            <w:r>
              <w:t>POST</w:t>
            </w:r>
          </w:p>
        </w:tc>
        <w:tc>
          <w:tcPr>
            <w:tcW w:w="3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A9C1E" w14:textId="77777777" w:rsidR="00A7498D" w:rsidRDefault="00A7498D">
            <w:r>
              <w:t>/</w:t>
            </w:r>
            <w:proofErr w:type="spellStart"/>
            <w:r>
              <w:t>superadmin</w:t>
            </w:r>
            <w:proofErr w:type="spellEnd"/>
            <w:r>
              <w:t>/</w:t>
            </w:r>
            <w:proofErr w:type="spellStart"/>
            <w:r>
              <w:t>saveDoctor</w:t>
            </w:r>
            <w:proofErr w:type="spellEnd"/>
            <w:r>
              <w:t>/(:num)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405A4" w14:textId="77777777" w:rsidR="00A7498D" w:rsidRDefault="00A7498D">
            <w:proofErr w:type="spellStart"/>
            <w:proofErr w:type="gramStart"/>
            <w:r>
              <w:t>SuperAdminController</w:t>
            </w:r>
            <w:proofErr w:type="spellEnd"/>
            <w:r>
              <w:t>::</w:t>
            </w:r>
            <w:proofErr w:type="spellStart"/>
            <w:proofErr w:type="gramEnd"/>
            <w:r>
              <w:t>saveDoctor</w:t>
            </w:r>
            <w:proofErr w:type="spellEnd"/>
            <w:r>
              <w:t>/$1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916C8" w14:textId="77777777" w:rsidR="00A7498D" w:rsidRDefault="00A7498D">
            <w:r>
              <w:t>Save doctor info</w:t>
            </w:r>
          </w:p>
        </w:tc>
      </w:tr>
      <w:tr w:rsidR="00A7498D" w14:paraId="63E6FEFC" w14:textId="77777777" w:rsidTr="00A7498D"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FBDBA" w14:textId="77777777" w:rsidR="00A7498D" w:rsidRDefault="00A7498D">
            <w:r>
              <w:t>GET</w:t>
            </w:r>
          </w:p>
        </w:tc>
        <w:tc>
          <w:tcPr>
            <w:tcW w:w="3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E506D" w14:textId="77777777" w:rsidR="00A7498D" w:rsidRDefault="00A7498D">
            <w:r>
              <w:t>/</w:t>
            </w:r>
            <w:proofErr w:type="spellStart"/>
            <w:r>
              <w:t>superadmin</w:t>
            </w:r>
            <w:proofErr w:type="spellEnd"/>
            <w:r>
              <w:t>/</w:t>
            </w:r>
            <w:proofErr w:type="spellStart"/>
            <w:r>
              <w:t>editDoctor</w:t>
            </w:r>
            <w:proofErr w:type="spellEnd"/>
            <w:r>
              <w:t>/(:num)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046DB" w14:textId="77777777" w:rsidR="00A7498D" w:rsidRDefault="00A7498D">
            <w:proofErr w:type="spellStart"/>
            <w:proofErr w:type="gramStart"/>
            <w:r>
              <w:t>SuperAdminController</w:t>
            </w:r>
            <w:proofErr w:type="spellEnd"/>
            <w:r>
              <w:t>::</w:t>
            </w:r>
            <w:proofErr w:type="spellStart"/>
            <w:proofErr w:type="gramEnd"/>
            <w:r>
              <w:t>editDoctor</w:t>
            </w:r>
            <w:proofErr w:type="spellEnd"/>
            <w:r>
              <w:t>/$1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B108E" w14:textId="77777777" w:rsidR="00A7498D" w:rsidRDefault="00A7498D">
            <w:r>
              <w:t>Edit doctor info</w:t>
            </w:r>
          </w:p>
        </w:tc>
      </w:tr>
      <w:tr w:rsidR="00A7498D" w14:paraId="68DBB0D9" w14:textId="77777777" w:rsidTr="00A7498D"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0FCDD" w14:textId="77777777" w:rsidR="00A7498D" w:rsidRDefault="00A7498D">
            <w:r>
              <w:t>POST</w:t>
            </w:r>
          </w:p>
        </w:tc>
        <w:tc>
          <w:tcPr>
            <w:tcW w:w="3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172AA" w14:textId="77777777" w:rsidR="00A7498D" w:rsidRDefault="00A7498D">
            <w:r>
              <w:t>/</w:t>
            </w:r>
            <w:proofErr w:type="spellStart"/>
            <w:r>
              <w:t>superadmin</w:t>
            </w:r>
            <w:proofErr w:type="spellEnd"/>
            <w:r>
              <w:t>/</w:t>
            </w:r>
            <w:proofErr w:type="spellStart"/>
            <w:r>
              <w:t>updateDoctor</w:t>
            </w:r>
            <w:proofErr w:type="spellEnd"/>
            <w:r>
              <w:t>/(:num)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8CF6F" w14:textId="77777777" w:rsidR="00A7498D" w:rsidRDefault="00A7498D">
            <w:proofErr w:type="spellStart"/>
            <w:proofErr w:type="gramStart"/>
            <w:r>
              <w:t>SuperAdminController</w:t>
            </w:r>
            <w:proofErr w:type="spellEnd"/>
            <w:r>
              <w:t>::</w:t>
            </w:r>
            <w:proofErr w:type="spellStart"/>
            <w:proofErr w:type="gramEnd"/>
            <w:r>
              <w:t>updateDoctor</w:t>
            </w:r>
            <w:proofErr w:type="spellEnd"/>
            <w:r>
              <w:t>/$1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A898C" w14:textId="77777777" w:rsidR="00A7498D" w:rsidRDefault="00A7498D">
            <w:r>
              <w:t>Update doctor info</w:t>
            </w:r>
          </w:p>
        </w:tc>
      </w:tr>
      <w:tr w:rsidR="00A7498D" w14:paraId="03A175D1" w14:textId="77777777" w:rsidTr="00A7498D"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C71BD" w14:textId="77777777" w:rsidR="00A7498D" w:rsidRDefault="00A7498D">
            <w:r>
              <w:t>GET</w:t>
            </w:r>
          </w:p>
        </w:tc>
        <w:tc>
          <w:tcPr>
            <w:tcW w:w="3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431A3" w14:textId="77777777" w:rsidR="00A7498D" w:rsidRDefault="00A7498D">
            <w:r>
              <w:t>/</w:t>
            </w:r>
            <w:proofErr w:type="spellStart"/>
            <w:r>
              <w:t>superadmin</w:t>
            </w:r>
            <w:proofErr w:type="spellEnd"/>
            <w:r>
              <w:t>/</w:t>
            </w:r>
            <w:proofErr w:type="spellStart"/>
            <w:r>
              <w:t>deleteDoctor</w:t>
            </w:r>
            <w:proofErr w:type="spellEnd"/>
            <w:r>
              <w:t>/(:num)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0E2C1" w14:textId="77777777" w:rsidR="00A7498D" w:rsidRDefault="00A7498D">
            <w:proofErr w:type="spellStart"/>
            <w:proofErr w:type="gramStart"/>
            <w:r>
              <w:t>SuperAdminController</w:t>
            </w:r>
            <w:proofErr w:type="spellEnd"/>
            <w:r>
              <w:t>::</w:t>
            </w:r>
            <w:proofErr w:type="spellStart"/>
            <w:proofErr w:type="gramEnd"/>
            <w:r>
              <w:t>deleteDoctor</w:t>
            </w:r>
            <w:proofErr w:type="spellEnd"/>
            <w:r>
              <w:t>/$1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7C3DA" w14:textId="77777777" w:rsidR="00A7498D" w:rsidRDefault="00A7498D">
            <w:r>
              <w:t>Delete doctor</w:t>
            </w:r>
          </w:p>
        </w:tc>
      </w:tr>
    </w:tbl>
    <w:p w14:paraId="36C8F36F" w14:textId="77777777" w:rsidR="00A7498D" w:rsidRDefault="00A7498D" w:rsidP="00A7498D">
      <w:pPr>
        <w:pStyle w:val="Heading2"/>
      </w:pPr>
    </w:p>
    <w:p w14:paraId="7EAD12F7" w14:textId="77777777" w:rsidR="00A7498D" w:rsidRDefault="00A7498D" w:rsidP="00A7498D">
      <w:pPr>
        <w:pStyle w:val="Heading2"/>
      </w:pPr>
    </w:p>
    <w:p w14:paraId="643178EA" w14:textId="562FB12E" w:rsidR="00A7498D" w:rsidRDefault="00A7498D" w:rsidP="00A7498D">
      <w:pPr>
        <w:pStyle w:val="Heading2"/>
      </w:pPr>
      <w:proofErr w:type="spellStart"/>
      <w:r>
        <w:t>SuperAdmin</w:t>
      </w:r>
      <w:proofErr w:type="spellEnd"/>
      <w:r>
        <w:t xml:space="preserve"> - Patients</w:t>
      </w:r>
    </w:p>
    <w:tbl>
      <w:tblPr>
        <w:tblStyle w:val="TableGrid"/>
        <w:tblW w:w="0" w:type="auto"/>
        <w:tblInd w:w="-743" w:type="dxa"/>
        <w:tblLook w:val="04A0" w:firstRow="1" w:lastRow="0" w:firstColumn="1" w:lastColumn="0" w:noHBand="0" w:noVBand="1"/>
      </w:tblPr>
      <w:tblGrid>
        <w:gridCol w:w="885"/>
        <w:gridCol w:w="3403"/>
        <w:gridCol w:w="3855"/>
        <w:gridCol w:w="1230"/>
      </w:tblGrid>
      <w:tr w:rsidR="00A7498D" w14:paraId="1703FB34" w14:textId="77777777" w:rsidTr="00A7498D"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8865E" w14:textId="77777777" w:rsidR="00A7498D" w:rsidRDefault="00A7498D">
            <w:r>
              <w:t>Method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7AA6D" w14:textId="77777777" w:rsidR="00A7498D" w:rsidRDefault="00A7498D">
            <w:r>
              <w:t>URL</w:t>
            </w:r>
          </w:p>
        </w:tc>
        <w:tc>
          <w:tcPr>
            <w:tcW w:w="3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1EF1D" w14:textId="77777777" w:rsidR="00A7498D" w:rsidRDefault="00A7498D">
            <w:r>
              <w:t>Controller-Method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F0B5E" w14:textId="77777777" w:rsidR="00A7498D" w:rsidRDefault="00A7498D">
            <w:r>
              <w:t>Description</w:t>
            </w:r>
          </w:p>
        </w:tc>
      </w:tr>
      <w:tr w:rsidR="00A7498D" w14:paraId="55949AFA" w14:textId="77777777" w:rsidTr="00A7498D"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8BC81" w14:textId="77777777" w:rsidR="00A7498D" w:rsidRDefault="00A7498D" w:rsidP="00A7498D">
            <w:pPr>
              <w:ind w:left="-284" w:firstLine="284"/>
            </w:pPr>
            <w:r>
              <w:t>GET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466B2" w14:textId="77777777" w:rsidR="00A7498D" w:rsidRDefault="00A7498D">
            <w:r>
              <w:t>/</w:t>
            </w:r>
            <w:proofErr w:type="spellStart"/>
            <w:r>
              <w:t>superadmin</w:t>
            </w:r>
            <w:proofErr w:type="spellEnd"/>
            <w:r>
              <w:t>/</w:t>
            </w:r>
            <w:proofErr w:type="spellStart"/>
            <w:r>
              <w:t>listPatients</w:t>
            </w:r>
            <w:proofErr w:type="spellEnd"/>
            <w:r>
              <w:t>/(:num)</w:t>
            </w:r>
          </w:p>
        </w:tc>
        <w:tc>
          <w:tcPr>
            <w:tcW w:w="3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49F98" w14:textId="77777777" w:rsidR="00A7498D" w:rsidRDefault="00A7498D">
            <w:proofErr w:type="spellStart"/>
            <w:proofErr w:type="gramStart"/>
            <w:r>
              <w:t>SuperAdminController</w:t>
            </w:r>
            <w:proofErr w:type="spellEnd"/>
            <w:r>
              <w:t>::</w:t>
            </w:r>
            <w:proofErr w:type="spellStart"/>
            <w:proofErr w:type="gramEnd"/>
            <w:r>
              <w:t>listPatients</w:t>
            </w:r>
            <w:proofErr w:type="spellEnd"/>
            <w:r>
              <w:t>/$1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B5765" w14:textId="77777777" w:rsidR="00A7498D" w:rsidRDefault="00A7498D">
            <w:r>
              <w:t>List patients of hospital</w:t>
            </w:r>
          </w:p>
        </w:tc>
      </w:tr>
      <w:tr w:rsidR="00A7498D" w14:paraId="400423AF" w14:textId="77777777" w:rsidTr="00A7498D"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A4821" w14:textId="77777777" w:rsidR="00A7498D" w:rsidRDefault="00A7498D">
            <w:r>
              <w:t>GET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DF5A0" w14:textId="77777777" w:rsidR="00A7498D" w:rsidRDefault="00A7498D">
            <w:r>
              <w:t>/</w:t>
            </w:r>
            <w:proofErr w:type="spellStart"/>
            <w:r>
              <w:t>superadmin</w:t>
            </w:r>
            <w:proofErr w:type="spellEnd"/>
            <w:r>
              <w:t>/</w:t>
            </w:r>
            <w:proofErr w:type="spellStart"/>
            <w:r>
              <w:t>addPatient</w:t>
            </w:r>
            <w:proofErr w:type="spellEnd"/>
            <w:r>
              <w:t>/(:num)</w:t>
            </w:r>
          </w:p>
        </w:tc>
        <w:tc>
          <w:tcPr>
            <w:tcW w:w="3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4DA95" w14:textId="77777777" w:rsidR="00A7498D" w:rsidRDefault="00A7498D">
            <w:proofErr w:type="spellStart"/>
            <w:proofErr w:type="gramStart"/>
            <w:r>
              <w:t>SuperAdminController</w:t>
            </w:r>
            <w:proofErr w:type="spellEnd"/>
            <w:r>
              <w:t>::</w:t>
            </w:r>
            <w:proofErr w:type="spellStart"/>
            <w:proofErr w:type="gramEnd"/>
            <w:r>
              <w:t>addPatient</w:t>
            </w:r>
            <w:proofErr w:type="spellEnd"/>
            <w:r>
              <w:t>/$1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26FB3" w14:textId="77777777" w:rsidR="00A7498D" w:rsidRDefault="00A7498D">
            <w:r>
              <w:t xml:space="preserve">Show </w:t>
            </w:r>
            <w:proofErr w:type="gramStart"/>
            <w:r>
              <w:t>add</w:t>
            </w:r>
            <w:proofErr w:type="gramEnd"/>
            <w:r>
              <w:t xml:space="preserve"> patient form</w:t>
            </w:r>
          </w:p>
        </w:tc>
      </w:tr>
      <w:tr w:rsidR="00A7498D" w14:paraId="0D6CA22E" w14:textId="77777777" w:rsidTr="00A7498D"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9BB93" w14:textId="77777777" w:rsidR="00A7498D" w:rsidRDefault="00A7498D">
            <w:r>
              <w:t>POST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DEFCA" w14:textId="77777777" w:rsidR="00A7498D" w:rsidRDefault="00A7498D">
            <w:r>
              <w:t>/</w:t>
            </w:r>
            <w:proofErr w:type="spellStart"/>
            <w:r>
              <w:t>superadmin</w:t>
            </w:r>
            <w:proofErr w:type="spellEnd"/>
            <w:r>
              <w:t>/</w:t>
            </w:r>
            <w:proofErr w:type="spellStart"/>
            <w:r>
              <w:t>savePatient</w:t>
            </w:r>
            <w:proofErr w:type="spellEnd"/>
            <w:r>
              <w:t>/(:num)</w:t>
            </w:r>
          </w:p>
        </w:tc>
        <w:tc>
          <w:tcPr>
            <w:tcW w:w="3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4D5C0" w14:textId="77777777" w:rsidR="00A7498D" w:rsidRDefault="00A7498D">
            <w:proofErr w:type="spellStart"/>
            <w:proofErr w:type="gramStart"/>
            <w:r>
              <w:t>SuperAdminController</w:t>
            </w:r>
            <w:proofErr w:type="spellEnd"/>
            <w:r>
              <w:t>::</w:t>
            </w:r>
            <w:proofErr w:type="spellStart"/>
            <w:proofErr w:type="gramEnd"/>
            <w:r>
              <w:t>savePatient</w:t>
            </w:r>
            <w:proofErr w:type="spellEnd"/>
            <w:r>
              <w:t>/$1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8F786" w14:textId="77777777" w:rsidR="00A7498D" w:rsidRDefault="00A7498D">
            <w:r>
              <w:t>Save patient</w:t>
            </w:r>
          </w:p>
        </w:tc>
      </w:tr>
      <w:tr w:rsidR="00A7498D" w14:paraId="5DB8B40B" w14:textId="77777777" w:rsidTr="00A7498D"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671AA" w14:textId="77777777" w:rsidR="00A7498D" w:rsidRDefault="00A7498D">
            <w:r>
              <w:t>GET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34E03" w14:textId="77777777" w:rsidR="00A7498D" w:rsidRDefault="00A7498D">
            <w:r>
              <w:t>/</w:t>
            </w:r>
            <w:proofErr w:type="spellStart"/>
            <w:r>
              <w:t>superadmin</w:t>
            </w:r>
            <w:proofErr w:type="spellEnd"/>
            <w:r>
              <w:t>/</w:t>
            </w:r>
            <w:proofErr w:type="spellStart"/>
            <w:r>
              <w:t>editPatient</w:t>
            </w:r>
            <w:proofErr w:type="spellEnd"/>
            <w:r>
              <w:t>/(:num)</w:t>
            </w:r>
          </w:p>
        </w:tc>
        <w:tc>
          <w:tcPr>
            <w:tcW w:w="3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4BF54" w14:textId="77777777" w:rsidR="00A7498D" w:rsidRDefault="00A7498D">
            <w:proofErr w:type="spellStart"/>
            <w:proofErr w:type="gramStart"/>
            <w:r>
              <w:t>SuperAdminController</w:t>
            </w:r>
            <w:proofErr w:type="spellEnd"/>
            <w:r>
              <w:t>::</w:t>
            </w:r>
            <w:proofErr w:type="spellStart"/>
            <w:proofErr w:type="gramEnd"/>
            <w:r>
              <w:t>editPatient</w:t>
            </w:r>
            <w:proofErr w:type="spellEnd"/>
            <w:r>
              <w:t>/$1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CC545" w14:textId="77777777" w:rsidR="00A7498D" w:rsidRDefault="00A7498D">
            <w:r>
              <w:t>Edit patient info</w:t>
            </w:r>
          </w:p>
        </w:tc>
      </w:tr>
      <w:tr w:rsidR="00A7498D" w14:paraId="31977F18" w14:textId="77777777" w:rsidTr="00A7498D"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FEAE2" w14:textId="77777777" w:rsidR="00A7498D" w:rsidRDefault="00A7498D">
            <w:r>
              <w:t>POST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28E42" w14:textId="77777777" w:rsidR="00A7498D" w:rsidRDefault="00A7498D">
            <w:r>
              <w:t>/</w:t>
            </w:r>
            <w:proofErr w:type="spellStart"/>
            <w:r>
              <w:t>superadmin</w:t>
            </w:r>
            <w:proofErr w:type="spellEnd"/>
            <w:r>
              <w:t>/</w:t>
            </w:r>
            <w:proofErr w:type="spellStart"/>
            <w:r>
              <w:t>updatePatient</w:t>
            </w:r>
            <w:proofErr w:type="spellEnd"/>
            <w:r>
              <w:t>/(:num)</w:t>
            </w:r>
          </w:p>
        </w:tc>
        <w:tc>
          <w:tcPr>
            <w:tcW w:w="3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84F9E" w14:textId="77777777" w:rsidR="00A7498D" w:rsidRDefault="00A7498D">
            <w:proofErr w:type="spellStart"/>
            <w:proofErr w:type="gramStart"/>
            <w:r>
              <w:t>SuperAdminController</w:t>
            </w:r>
            <w:proofErr w:type="spellEnd"/>
            <w:r>
              <w:t>::</w:t>
            </w:r>
            <w:proofErr w:type="spellStart"/>
            <w:proofErr w:type="gramEnd"/>
            <w:r>
              <w:t>updatePatient</w:t>
            </w:r>
            <w:proofErr w:type="spellEnd"/>
            <w:r>
              <w:t>/$1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351D8" w14:textId="77777777" w:rsidR="00A7498D" w:rsidRDefault="00A7498D">
            <w:r>
              <w:t>Update patient info</w:t>
            </w:r>
          </w:p>
        </w:tc>
      </w:tr>
      <w:tr w:rsidR="00A7498D" w14:paraId="53247899" w14:textId="77777777" w:rsidTr="00A7498D"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39B54" w14:textId="77777777" w:rsidR="00A7498D" w:rsidRDefault="00A7498D">
            <w:r>
              <w:t>GET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AB6A9" w14:textId="77777777" w:rsidR="00A7498D" w:rsidRDefault="00A7498D">
            <w:r>
              <w:t>/</w:t>
            </w:r>
            <w:proofErr w:type="spellStart"/>
            <w:r>
              <w:t>superadmin</w:t>
            </w:r>
            <w:proofErr w:type="spellEnd"/>
            <w:r>
              <w:t>/</w:t>
            </w:r>
            <w:proofErr w:type="spellStart"/>
            <w:r>
              <w:t>deletePatient</w:t>
            </w:r>
            <w:proofErr w:type="spellEnd"/>
            <w:r>
              <w:t>/(:num)</w:t>
            </w:r>
          </w:p>
        </w:tc>
        <w:tc>
          <w:tcPr>
            <w:tcW w:w="3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E66BC" w14:textId="77777777" w:rsidR="00A7498D" w:rsidRDefault="00A7498D">
            <w:proofErr w:type="spellStart"/>
            <w:proofErr w:type="gramStart"/>
            <w:r>
              <w:t>SuperAdminController</w:t>
            </w:r>
            <w:proofErr w:type="spellEnd"/>
            <w:r>
              <w:t>::</w:t>
            </w:r>
            <w:proofErr w:type="spellStart"/>
            <w:proofErr w:type="gramEnd"/>
            <w:r>
              <w:t>deletePatient</w:t>
            </w:r>
            <w:proofErr w:type="spellEnd"/>
            <w:r>
              <w:t>/$1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7FF28" w14:textId="77777777" w:rsidR="00A7498D" w:rsidRDefault="00A7498D">
            <w:r>
              <w:t>Delete patient</w:t>
            </w:r>
          </w:p>
        </w:tc>
      </w:tr>
    </w:tbl>
    <w:p w14:paraId="11A7AAD6" w14:textId="77777777" w:rsidR="00A7498D" w:rsidRDefault="00A7498D" w:rsidP="00A7498D">
      <w:pPr>
        <w:pStyle w:val="Heading2"/>
      </w:pPr>
    </w:p>
    <w:p w14:paraId="19DA2B3C" w14:textId="77777777" w:rsidR="00A7498D" w:rsidRDefault="00A7498D" w:rsidP="00A7498D">
      <w:pPr>
        <w:pStyle w:val="Heading2"/>
      </w:pPr>
    </w:p>
    <w:p w14:paraId="7B843012" w14:textId="193524B1" w:rsidR="00A7498D" w:rsidRDefault="00A7498D" w:rsidP="00A7498D">
      <w:pPr>
        <w:pStyle w:val="Heading2"/>
      </w:pPr>
    </w:p>
    <w:p w14:paraId="26CD6169" w14:textId="77777777" w:rsidR="00A7498D" w:rsidRPr="00A7498D" w:rsidRDefault="00A7498D" w:rsidP="00A7498D"/>
    <w:p w14:paraId="393361F8" w14:textId="7E577082" w:rsidR="00A7498D" w:rsidRDefault="00A7498D" w:rsidP="00A7498D">
      <w:pPr>
        <w:pStyle w:val="Heading2"/>
      </w:pPr>
      <w:proofErr w:type="spellStart"/>
      <w:r>
        <w:t>SuperAdmin</w:t>
      </w:r>
      <w:proofErr w:type="spellEnd"/>
      <w:r>
        <w:t xml:space="preserve"> - Appointments &amp; Visit Details</w:t>
      </w:r>
    </w:p>
    <w:tbl>
      <w:tblPr>
        <w:tblStyle w:val="TableGrid"/>
        <w:tblW w:w="0" w:type="auto"/>
        <w:tblInd w:w="-743" w:type="dxa"/>
        <w:tblLook w:val="04A0" w:firstRow="1" w:lastRow="0" w:firstColumn="1" w:lastColumn="0" w:noHBand="0" w:noVBand="1"/>
      </w:tblPr>
      <w:tblGrid>
        <w:gridCol w:w="957"/>
        <w:gridCol w:w="3439"/>
        <w:gridCol w:w="3798"/>
        <w:gridCol w:w="1179"/>
      </w:tblGrid>
      <w:tr w:rsidR="00A7498D" w14:paraId="746DF71A" w14:textId="77777777" w:rsidTr="00A7498D"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23F83" w14:textId="77777777" w:rsidR="00A7498D" w:rsidRDefault="00A7498D">
            <w:r>
              <w:t>Method</w:t>
            </w:r>
          </w:p>
        </w:tc>
        <w:tc>
          <w:tcPr>
            <w:tcW w:w="3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B44F5" w14:textId="77777777" w:rsidR="00A7498D" w:rsidRDefault="00A7498D">
            <w:r>
              <w:t>URL</w:t>
            </w: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11F9B" w14:textId="77777777" w:rsidR="00A7498D" w:rsidRDefault="00A7498D">
            <w:r>
              <w:t>Controller-Method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65B6C" w14:textId="77777777" w:rsidR="00A7498D" w:rsidRDefault="00A7498D">
            <w:r>
              <w:t>Description</w:t>
            </w:r>
          </w:p>
        </w:tc>
      </w:tr>
      <w:tr w:rsidR="00A7498D" w14:paraId="47B5D42A" w14:textId="77777777" w:rsidTr="00A7498D"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D9B7A" w14:textId="77777777" w:rsidR="00A7498D" w:rsidRDefault="00A7498D">
            <w:r>
              <w:t>GET</w:t>
            </w:r>
          </w:p>
        </w:tc>
        <w:tc>
          <w:tcPr>
            <w:tcW w:w="3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27B0D" w14:textId="77777777" w:rsidR="00A7498D" w:rsidRDefault="00A7498D">
            <w:r>
              <w:t>/</w:t>
            </w:r>
            <w:proofErr w:type="spellStart"/>
            <w:r>
              <w:t>superadmin</w:t>
            </w:r>
            <w:proofErr w:type="spellEnd"/>
            <w:r>
              <w:t>/</w:t>
            </w:r>
            <w:proofErr w:type="spellStart"/>
            <w:r>
              <w:t>addAppointment</w:t>
            </w:r>
            <w:proofErr w:type="spellEnd"/>
            <w:r>
              <w:t>/(:num)</w:t>
            </w: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7727F" w14:textId="77777777" w:rsidR="00A7498D" w:rsidRDefault="00A7498D">
            <w:proofErr w:type="spellStart"/>
            <w:proofErr w:type="gramStart"/>
            <w:r>
              <w:t>SuperAdminController</w:t>
            </w:r>
            <w:proofErr w:type="spellEnd"/>
            <w:r>
              <w:t>::</w:t>
            </w:r>
            <w:proofErr w:type="spellStart"/>
            <w:proofErr w:type="gramEnd"/>
            <w:r>
              <w:t>addAppointment</w:t>
            </w:r>
            <w:proofErr w:type="spellEnd"/>
            <w:r>
              <w:t>/$1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044A2" w14:textId="77777777" w:rsidR="00A7498D" w:rsidRDefault="00A7498D">
            <w:r>
              <w:t xml:space="preserve">Show </w:t>
            </w:r>
            <w:proofErr w:type="gramStart"/>
            <w:r>
              <w:t>add</w:t>
            </w:r>
            <w:proofErr w:type="gramEnd"/>
            <w:r>
              <w:t xml:space="preserve"> appointment form</w:t>
            </w:r>
          </w:p>
        </w:tc>
      </w:tr>
      <w:tr w:rsidR="00A7498D" w14:paraId="4F661B86" w14:textId="77777777" w:rsidTr="00A7498D"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93CE1" w14:textId="77777777" w:rsidR="00A7498D" w:rsidRDefault="00A7498D">
            <w:r>
              <w:t>POST</w:t>
            </w:r>
          </w:p>
        </w:tc>
        <w:tc>
          <w:tcPr>
            <w:tcW w:w="3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1539E" w14:textId="77777777" w:rsidR="00A7498D" w:rsidRDefault="00A7498D">
            <w:r>
              <w:t>/</w:t>
            </w:r>
            <w:proofErr w:type="spellStart"/>
            <w:r>
              <w:t>superadmin</w:t>
            </w:r>
            <w:proofErr w:type="spellEnd"/>
            <w:r>
              <w:t>/</w:t>
            </w:r>
            <w:proofErr w:type="spellStart"/>
            <w:r>
              <w:t>storeAppointment</w:t>
            </w:r>
            <w:proofErr w:type="spellEnd"/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179A3" w14:textId="77777777" w:rsidR="00A7498D" w:rsidRDefault="00A7498D">
            <w:proofErr w:type="spellStart"/>
            <w:proofErr w:type="gramStart"/>
            <w:r>
              <w:t>SuperAdminController</w:t>
            </w:r>
            <w:proofErr w:type="spellEnd"/>
            <w:r>
              <w:t>::</w:t>
            </w:r>
            <w:proofErr w:type="spellStart"/>
            <w:proofErr w:type="gramEnd"/>
            <w:r>
              <w:t>storeAppointment</w:t>
            </w:r>
            <w:proofErr w:type="spellEnd"/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4469F" w14:textId="77777777" w:rsidR="00A7498D" w:rsidRDefault="00A7498D">
            <w:r>
              <w:t>Save new appointment</w:t>
            </w:r>
          </w:p>
        </w:tc>
      </w:tr>
      <w:tr w:rsidR="00A7498D" w14:paraId="6F6E57AA" w14:textId="77777777" w:rsidTr="00A7498D"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AD4C0" w14:textId="77777777" w:rsidR="00A7498D" w:rsidRDefault="00A7498D">
            <w:r>
              <w:t>GET</w:t>
            </w:r>
          </w:p>
        </w:tc>
        <w:tc>
          <w:tcPr>
            <w:tcW w:w="3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080E6" w14:textId="77777777" w:rsidR="00A7498D" w:rsidRDefault="00A7498D">
            <w:r>
              <w:t>/</w:t>
            </w:r>
            <w:proofErr w:type="spellStart"/>
            <w:r>
              <w:t>superadmin</w:t>
            </w:r>
            <w:proofErr w:type="spellEnd"/>
            <w:r>
              <w:t>/</w:t>
            </w:r>
            <w:proofErr w:type="spellStart"/>
            <w:r>
              <w:t>editAppointment</w:t>
            </w:r>
            <w:proofErr w:type="spellEnd"/>
            <w:r>
              <w:t>/(:num)</w:t>
            </w: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DC568" w14:textId="77777777" w:rsidR="00A7498D" w:rsidRDefault="00A7498D">
            <w:proofErr w:type="spellStart"/>
            <w:proofErr w:type="gramStart"/>
            <w:r>
              <w:t>SuperAdminController</w:t>
            </w:r>
            <w:proofErr w:type="spellEnd"/>
            <w:r>
              <w:t>::</w:t>
            </w:r>
            <w:proofErr w:type="spellStart"/>
            <w:proofErr w:type="gramEnd"/>
            <w:r>
              <w:t>editAppointment</w:t>
            </w:r>
            <w:proofErr w:type="spellEnd"/>
            <w:r>
              <w:t>/$1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AF60E" w14:textId="77777777" w:rsidR="00A7498D" w:rsidRDefault="00A7498D">
            <w:r>
              <w:t>Edit appointment</w:t>
            </w:r>
          </w:p>
        </w:tc>
      </w:tr>
      <w:tr w:rsidR="00A7498D" w14:paraId="1A3ADBE3" w14:textId="77777777" w:rsidTr="00A7498D"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61A21" w14:textId="77777777" w:rsidR="00A7498D" w:rsidRDefault="00A7498D">
            <w:r>
              <w:t>POST</w:t>
            </w:r>
          </w:p>
        </w:tc>
        <w:tc>
          <w:tcPr>
            <w:tcW w:w="3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54A1E" w14:textId="77777777" w:rsidR="00A7498D" w:rsidRDefault="00A7498D">
            <w:r>
              <w:t>/</w:t>
            </w:r>
            <w:proofErr w:type="spellStart"/>
            <w:r>
              <w:t>superadmin</w:t>
            </w:r>
            <w:proofErr w:type="spellEnd"/>
            <w:r>
              <w:t>/</w:t>
            </w:r>
            <w:proofErr w:type="spellStart"/>
            <w:r>
              <w:t>updateAppointment</w:t>
            </w:r>
            <w:proofErr w:type="spellEnd"/>
            <w:r>
              <w:t>/(:num)</w:t>
            </w: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92A8E" w14:textId="77777777" w:rsidR="00A7498D" w:rsidRDefault="00A7498D">
            <w:proofErr w:type="spellStart"/>
            <w:proofErr w:type="gramStart"/>
            <w:r>
              <w:t>SuperAdminController</w:t>
            </w:r>
            <w:proofErr w:type="spellEnd"/>
            <w:r>
              <w:t>::</w:t>
            </w:r>
            <w:proofErr w:type="spellStart"/>
            <w:proofErr w:type="gramEnd"/>
            <w:r>
              <w:t>updateAppointment</w:t>
            </w:r>
            <w:proofErr w:type="spellEnd"/>
            <w:r>
              <w:t>/$1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25245" w14:textId="77777777" w:rsidR="00A7498D" w:rsidRDefault="00A7498D">
            <w:r>
              <w:t>Update appointment</w:t>
            </w:r>
          </w:p>
        </w:tc>
      </w:tr>
      <w:tr w:rsidR="00A7498D" w14:paraId="52886A85" w14:textId="77777777" w:rsidTr="00A7498D"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25D7E" w14:textId="77777777" w:rsidR="00A7498D" w:rsidRDefault="00A7498D">
            <w:r>
              <w:t>GET</w:t>
            </w:r>
          </w:p>
        </w:tc>
        <w:tc>
          <w:tcPr>
            <w:tcW w:w="3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9964B" w14:textId="77777777" w:rsidR="00A7498D" w:rsidRDefault="00A7498D">
            <w:r>
              <w:t>/</w:t>
            </w:r>
            <w:proofErr w:type="spellStart"/>
            <w:r>
              <w:t>superadmin</w:t>
            </w:r>
            <w:proofErr w:type="spellEnd"/>
            <w:r>
              <w:t>/</w:t>
            </w:r>
            <w:proofErr w:type="spellStart"/>
            <w:r>
              <w:t>cancelAppointment</w:t>
            </w:r>
            <w:proofErr w:type="spellEnd"/>
            <w:r>
              <w:t>/(:num)</w:t>
            </w: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7AE30" w14:textId="77777777" w:rsidR="00A7498D" w:rsidRDefault="00A7498D">
            <w:proofErr w:type="spellStart"/>
            <w:proofErr w:type="gramStart"/>
            <w:r>
              <w:t>SuperAdminController</w:t>
            </w:r>
            <w:proofErr w:type="spellEnd"/>
            <w:r>
              <w:t>::</w:t>
            </w:r>
            <w:proofErr w:type="spellStart"/>
            <w:proofErr w:type="gramEnd"/>
            <w:r>
              <w:t>cancelAppointment</w:t>
            </w:r>
            <w:proofErr w:type="spellEnd"/>
            <w:r>
              <w:t>/$1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23358" w14:textId="77777777" w:rsidR="00A7498D" w:rsidRDefault="00A7498D">
            <w:r>
              <w:t>Cancel appointment</w:t>
            </w:r>
          </w:p>
        </w:tc>
      </w:tr>
      <w:tr w:rsidR="00A7498D" w14:paraId="07B75B53" w14:textId="77777777" w:rsidTr="00A7498D"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B48F5" w14:textId="77777777" w:rsidR="00A7498D" w:rsidRDefault="00A7498D">
            <w:r>
              <w:t>GET</w:t>
            </w:r>
          </w:p>
        </w:tc>
        <w:tc>
          <w:tcPr>
            <w:tcW w:w="3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AB445" w14:textId="77777777" w:rsidR="00A7498D" w:rsidRDefault="00A7498D">
            <w:r>
              <w:t>/</w:t>
            </w:r>
            <w:proofErr w:type="spellStart"/>
            <w:r>
              <w:t>superadmin</w:t>
            </w:r>
            <w:proofErr w:type="spellEnd"/>
            <w:r>
              <w:t>/</w:t>
            </w:r>
            <w:proofErr w:type="spellStart"/>
            <w:r>
              <w:t>markAppointmentDone</w:t>
            </w:r>
            <w:proofErr w:type="spellEnd"/>
            <w:r>
              <w:t>/(:num)</w:t>
            </w: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2B008" w14:textId="77777777" w:rsidR="00A7498D" w:rsidRDefault="00A7498D">
            <w:proofErr w:type="spellStart"/>
            <w:proofErr w:type="gramStart"/>
            <w:r>
              <w:t>SuperAdminController</w:t>
            </w:r>
            <w:proofErr w:type="spellEnd"/>
            <w:r>
              <w:t>::</w:t>
            </w:r>
            <w:proofErr w:type="spellStart"/>
            <w:proofErr w:type="gramEnd"/>
            <w:r>
              <w:t>markAppointmentDone</w:t>
            </w:r>
            <w:proofErr w:type="spellEnd"/>
            <w:r>
              <w:t>/$1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7EB37" w14:textId="77777777" w:rsidR="00A7498D" w:rsidRDefault="00A7498D">
            <w:r>
              <w:t>Mark appointment done</w:t>
            </w:r>
          </w:p>
        </w:tc>
      </w:tr>
      <w:tr w:rsidR="00A7498D" w14:paraId="07994E39" w14:textId="77777777" w:rsidTr="00A7498D"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7376D" w14:textId="77777777" w:rsidR="00A7498D" w:rsidRDefault="00A7498D">
            <w:r>
              <w:t>GET</w:t>
            </w:r>
          </w:p>
        </w:tc>
        <w:tc>
          <w:tcPr>
            <w:tcW w:w="3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613E3" w14:textId="77777777" w:rsidR="00A7498D" w:rsidRDefault="00A7498D">
            <w:r>
              <w:t>/</w:t>
            </w:r>
            <w:proofErr w:type="spellStart"/>
            <w:r>
              <w:t>superadmin</w:t>
            </w:r>
            <w:proofErr w:type="spellEnd"/>
            <w:r>
              <w:t>/</w:t>
            </w:r>
            <w:proofErr w:type="spellStart"/>
            <w:r>
              <w:t>rescheduleAppointment</w:t>
            </w:r>
            <w:proofErr w:type="spellEnd"/>
            <w:r>
              <w:t>/(:num)</w:t>
            </w: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5A349" w14:textId="77777777" w:rsidR="00A7498D" w:rsidRDefault="00A7498D">
            <w:proofErr w:type="spellStart"/>
            <w:proofErr w:type="gramStart"/>
            <w:r>
              <w:t>SuperAdminController</w:t>
            </w:r>
            <w:proofErr w:type="spellEnd"/>
            <w:r>
              <w:t>::</w:t>
            </w:r>
            <w:proofErr w:type="spellStart"/>
            <w:proofErr w:type="gramEnd"/>
            <w:r>
              <w:t>rescheduleAppointment</w:t>
            </w:r>
            <w:proofErr w:type="spellEnd"/>
            <w:r>
              <w:t>/$1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60DB9" w14:textId="77777777" w:rsidR="00A7498D" w:rsidRDefault="00A7498D">
            <w:r>
              <w:t>Show reschedule form</w:t>
            </w:r>
          </w:p>
        </w:tc>
      </w:tr>
      <w:tr w:rsidR="00A7498D" w14:paraId="69E0A045" w14:textId="77777777" w:rsidTr="00A7498D"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A9648" w14:textId="77777777" w:rsidR="00A7498D" w:rsidRDefault="00A7498D">
            <w:r>
              <w:t>GET</w:t>
            </w:r>
          </w:p>
        </w:tc>
        <w:tc>
          <w:tcPr>
            <w:tcW w:w="3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41D1F" w14:textId="77777777" w:rsidR="00A7498D" w:rsidRDefault="00A7498D">
            <w:r>
              <w:t>/</w:t>
            </w:r>
            <w:proofErr w:type="spellStart"/>
            <w:r>
              <w:t>superadmin</w:t>
            </w:r>
            <w:proofErr w:type="spellEnd"/>
            <w:r>
              <w:t>/</w:t>
            </w:r>
            <w:proofErr w:type="spellStart"/>
            <w:r>
              <w:t>addVisitDetails</w:t>
            </w:r>
            <w:proofErr w:type="spellEnd"/>
            <w:r>
              <w:t>/(:num)</w:t>
            </w: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E2DB7" w14:textId="77777777" w:rsidR="00A7498D" w:rsidRDefault="00A7498D">
            <w:proofErr w:type="spellStart"/>
            <w:proofErr w:type="gramStart"/>
            <w:r>
              <w:t>SuperAdminController</w:t>
            </w:r>
            <w:proofErr w:type="spellEnd"/>
            <w:r>
              <w:t>::</w:t>
            </w:r>
            <w:proofErr w:type="spellStart"/>
            <w:proofErr w:type="gramEnd"/>
            <w:r>
              <w:t>addVisitDetails</w:t>
            </w:r>
            <w:proofErr w:type="spellEnd"/>
            <w:r>
              <w:t>/$1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C9E45" w14:textId="77777777" w:rsidR="00A7498D" w:rsidRDefault="00A7498D">
            <w:r>
              <w:t>Show visit details form</w:t>
            </w:r>
          </w:p>
        </w:tc>
      </w:tr>
      <w:tr w:rsidR="00A7498D" w14:paraId="24B8B518" w14:textId="77777777" w:rsidTr="00A7498D"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163C9" w14:textId="77777777" w:rsidR="00A7498D" w:rsidRDefault="00A7498D">
            <w:r>
              <w:t>POST</w:t>
            </w:r>
          </w:p>
        </w:tc>
        <w:tc>
          <w:tcPr>
            <w:tcW w:w="3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E055D" w14:textId="77777777" w:rsidR="00A7498D" w:rsidRDefault="00A7498D">
            <w:r>
              <w:t>/</w:t>
            </w:r>
            <w:proofErr w:type="spellStart"/>
            <w:r>
              <w:t>superadmin</w:t>
            </w:r>
            <w:proofErr w:type="spellEnd"/>
            <w:r>
              <w:t>/</w:t>
            </w:r>
            <w:proofErr w:type="spellStart"/>
            <w:r>
              <w:t>saveVisitDetails</w:t>
            </w:r>
            <w:proofErr w:type="spellEnd"/>
            <w:r>
              <w:t>/(:num)</w:t>
            </w: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0977A" w14:textId="77777777" w:rsidR="00A7498D" w:rsidRDefault="00A7498D">
            <w:proofErr w:type="spellStart"/>
            <w:proofErr w:type="gramStart"/>
            <w:r>
              <w:t>SuperAdminController</w:t>
            </w:r>
            <w:proofErr w:type="spellEnd"/>
            <w:r>
              <w:t>::</w:t>
            </w:r>
            <w:proofErr w:type="spellStart"/>
            <w:proofErr w:type="gramEnd"/>
            <w:r>
              <w:t>saveVisitDetails</w:t>
            </w:r>
            <w:proofErr w:type="spellEnd"/>
            <w:r>
              <w:t>/$1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0033B" w14:textId="77777777" w:rsidR="00A7498D" w:rsidRDefault="00A7498D">
            <w:r>
              <w:t>Save visit details</w:t>
            </w:r>
          </w:p>
        </w:tc>
      </w:tr>
      <w:tr w:rsidR="00A7498D" w14:paraId="0ED1DDD7" w14:textId="77777777" w:rsidTr="00A7498D"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81835" w14:textId="77777777" w:rsidR="00A7498D" w:rsidRDefault="00A7498D">
            <w:r>
              <w:t>GET</w:t>
            </w:r>
          </w:p>
        </w:tc>
        <w:tc>
          <w:tcPr>
            <w:tcW w:w="3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595D4" w14:textId="77777777" w:rsidR="00A7498D" w:rsidRDefault="00A7498D">
            <w:r>
              <w:t>/admin/</w:t>
            </w:r>
            <w:proofErr w:type="spellStart"/>
            <w:r>
              <w:t>listAppointments</w:t>
            </w:r>
            <w:proofErr w:type="spellEnd"/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1A10E" w14:textId="77777777" w:rsidR="00A7498D" w:rsidRDefault="00A7498D">
            <w:proofErr w:type="spellStart"/>
            <w:proofErr w:type="gramStart"/>
            <w:r>
              <w:t>AdminController</w:t>
            </w:r>
            <w:proofErr w:type="spellEnd"/>
            <w:r>
              <w:t>::</w:t>
            </w:r>
            <w:proofErr w:type="spellStart"/>
            <w:proofErr w:type="gramEnd"/>
            <w:r>
              <w:t>listAppointments</w:t>
            </w:r>
            <w:proofErr w:type="spellEnd"/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C9B63" w14:textId="77777777" w:rsidR="00A7498D" w:rsidRDefault="00A7498D">
            <w:r>
              <w:t>List all appointments</w:t>
            </w:r>
          </w:p>
        </w:tc>
      </w:tr>
      <w:tr w:rsidR="00A7498D" w14:paraId="5B2522E1" w14:textId="77777777" w:rsidTr="00A7498D"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82F6A" w14:textId="77777777" w:rsidR="00A7498D" w:rsidRDefault="00A7498D">
            <w:r>
              <w:t>GET/POST</w:t>
            </w:r>
          </w:p>
        </w:tc>
        <w:tc>
          <w:tcPr>
            <w:tcW w:w="3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FB2BA" w14:textId="77777777" w:rsidR="00A7498D" w:rsidRDefault="00A7498D">
            <w:r>
              <w:t>/admin/</w:t>
            </w:r>
            <w:proofErr w:type="spellStart"/>
            <w:r>
              <w:t>addAppointment</w:t>
            </w:r>
            <w:proofErr w:type="spellEnd"/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84C68" w14:textId="77777777" w:rsidR="00A7498D" w:rsidRDefault="00A7498D">
            <w:proofErr w:type="spellStart"/>
            <w:proofErr w:type="gramStart"/>
            <w:r>
              <w:t>AdminController</w:t>
            </w:r>
            <w:proofErr w:type="spellEnd"/>
            <w:r>
              <w:t>::</w:t>
            </w:r>
            <w:proofErr w:type="spellStart"/>
            <w:proofErr w:type="gramEnd"/>
            <w:r>
              <w:t>addAppointment</w:t>
            </w:r>
            <w:proofErr w:type="spellEnd"/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80C84" w14:textId="77777777" w:rsidR="00A7498D" w:rsidRDefault="00A7498D">
            <w:r>
              <w:t>Add appointment</w:t>
            </w:r>
          </w:p>
        </w:tc>
      </w:tr>
      <w:tr w:rsidR="00A7498D" w14:paraId="71B15CA0" w14:textId="77777777" w:rsidTr="00A7498D"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80667" w14:textId="77777777" w:rsidR="00A7498D" w:rsidRDefault="00A7498D">
            <w:r>
              <w:t>GET/POST</w:t>
            </w:r>
          </w:p>
        </w:tc>
        <w:tc>
          <w:tcPr>
            <w:tcW w:w="3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A7024" w14:textId="77777777" w:rsidR="00A7498D" w:rsidRDefault="00A7498D">
            <w:r>
              <w:t>/admin/</w:t>
            </w:r>
            <w:proofErr w:type="spellStart"/>
            <w:r>
              <w:t>editAppointment</w:t>
            </w:r>
            <w:proofErr w:type="spellEnd"/>
            <w:r>
              <w:t>/(:num)</w:t>
            </w: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CDCF0" w14:textId="77777777" w:rsidR="00A7498D" w:rsidRDefault="00A7498D">
            <w:proofErr w:type="spellStart"/>
            <w:proofErr w:type="gramStart"/>
            <w:r>
              <w:t>AdminController</w:t>
            </w:r>
            <w:proofErr w:type="spellEnd"/>
            <w:r>
              <w:t>::</w:t>
            </w:r>
            <w:proofErr w:type="spellStart"/>
            <w:proofErr w:type="gramEnd"/>
            <w:r>
              <w:t>editAppointment</w:t>
            </w:r>
            <w:proofErr w:type="spellEnd"/>
            <w:r>
              <w:t>/$1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49E14" w14:textId="77777777" w:rsidR="00A7498D" w:rsidRDefault="00A7498D">
            <w:r>
              <w:t>Edit appointment</w:t>
            </w:r>
          </w:p>
        </w:tc>
      </w:tr>
      <w:tr w:rsidR="00A7498D" w14:paraId="75882E23" w14:textId="77777777" w:rsidTr="00A7498D"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B4D87" w14:textId="77777777" w:rsidR="00A7498D" w:rsidRDefault="00A7498D">
            <w:r>
              <w:t>GET</w:t>
            </w:r>
          </w:p>
        </w:tc>
        <w:tc>
          <w:tcPr>
            <w:tcW w:w="3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A00FE" w14:textId="77777777" w:rsidR="00A7498D" w:rsidRDefault="00A7498D">
            <w:r>
              <w:t>/admin/</w:t>
            </w:r>
            <w:proofErr w:type="spellStart"/>
            <w:r>
              <w:t>deleteAppointment</w:t>
            </w:r>
            <w:proofErr w:type="spellEnd"/>
            <w:r>
              <w:t>/(:num)</w:t>
            </w: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4FF04" w14:textId="77777777" w:rsidR="00A7498D" w:rsidRDefault="00A7498D">
            <w:proofErr w:type="spellStart"/>
            <w:proofErr w:type="gramStart"/>
            <w:r>
              <w:t>AdminController</w:t>
            </w:r>
            <w:proofErr w:type="spellEnd"/>
            <w:r>
              <w:t>::</w:t>
            </w:r>
            <w:proofErr w:type="spellStart"/>
            <w:proofErr w:type="gramEnd"/>
            <w:r>
              <w:t>deleteAppointment</w:t>
            </w:r>
            <w:proofErr w:type="spellEnd"/>
            <w:r>
              <w:t>/$1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8281F" w14:textId="77777777" w:rsidR="00A7498D" w:rsidRDefault="00A7498D">
            <w:r>
              <w:t>Delete appointment</w:t>
            </w:r>
          </w:p>
        </w:tc>
      </w:tr>
      <w:tr w:rsidR="00A7498D" w14:paraId="5A981A88" w14:textId="77777777" w:rsidTr="00A7498D"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EDEBE" w14:textId="77777777" w:rsidR="00A7498D" w:rsidRDefault="00A7498D">
            <w:r>
              <w:t>GET</w:t>
            </w:r>
          </w:p>
        </w:tc>
        <w:tc>
          <w:tcPr>
            <w:tcW w:w="3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3D366" w14:textId="77777777" w:rsidR="00A7498D" w:rsidRDefault="00A7498D">
            <w:r>
              <w:t>/doctor/</w:t>
            </w:r>
            <w:proofErr w:type="spellStart"/>
            <w:r>
              <w:t>viewAppointment</w:t>
            </w:r>
            <w:proofErr w:type="spellEnd"/>
            <w:r>
              <w:t>/(:num)</w:t>
            </w: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1C89F" w14:textId="77777777" w:rsidR="00A7498D" w:rsidRDefault="00A7498D">
            <w:proofErr w:type="spellStart"/>
            <w:proofErr w:type="gramStart"/>
            <w:r>
              <w:t>DoctorController</w:t>
            </w:r>
            <w:proofErr w:type="spellEnd"/>
            <w:r>
              <w:t>::</w:t>
            </w:r>
            <w:proofErr w:type="spellStart"/>
            <w:proofErr w:type="gramEnd"/>
            <w:r>
              <w:t>viewAppointment</w:t>
            </w:r>
            <w:proofErr w:type="spellEnd"/>
            <w:r>
              <w:t>/$1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A4A10" w14:textId="77777777" w:rsidR="00A7498D" w:rsidRDefault="00A7498D">
            <w:r>
              <w:t>View appointment</w:t>
            </w:r>
          </w:p>
        </w:tc>
      </w:tr>
    </w:tbl>
    <w:p w14:paraId="25FBE87A" w14:textId="77777777" w:rsidR="00A7498D" w:rsidRDefault="00A7498D" w:rsidP="00A7498D">
      <w:pPr>
        <w:pStyle w:val="Heading2"/>
      </w:pPr>
    </w:p>
    <w:p w14:paraId="753849D6" w14:textId="77777777" w:rsidR="00A7498D" w:rsidRDefault="00A7498D" w:rsidP="00A7498D">
      <w:pPr>
        <w:pStyle w:val="Heading2"/>
      </w:pPr>
    </w:p>
    <w:p w14:paraId="38B0F926" w14:textId="77777777" w:rsidR="00A7498D" w:rsidRDefault="00A7498D" w:rsidP="00A7498D">
      <w:pPr>
        <w:pStyle w:val="Heading2"/>
      </w:pPr>
    </w:p>
    <w:p w14:paraId="183EC1A1" w14:textId="0B7593BA" w:rsidR="00A7498D" w:rsidRDefault="00A7498D" w:rsidP="00A7498D">
      <w:pPr>
        <w:pStyle w:val="Heading2"/>
      </w:pPr>
      <w:proofErr w:type="spellStart"/>
      <w:r>
        <w:t>SuperAdmin</w:t>
      </w:r>
      <w:proofErr w:type="spellEnd"/>
      <w:r>
        <w:t xml:space="preserve"> - Prescriptions</w:t>
      </w:r>
    </w:p>
    <w:tbl>
      <w:tblPr>
        <w:tblStyle w:val="TableGrid"/>
        <w:tblW w:w="0" w:type="auto"/>
        <w:tblInd w:w="-743" w:type="dxa"/>
        <w:tblLook w:val="04A0" w:firstRow="1" w:lastRow="0" w:firstColumn="1" w:lastColumn="0" w:noHBand="0" w:noVBand="1"/>
      </w:tblPr>
      <w:tblGrid>
        <w:gridCol w:w="785"/>
        <w:gridCol w:w="3536"/>
        <w:gridCol w:w="3920"/>
        <w:gridCol w:w="1132"/>
      </w:tblGrid>
      <w:tr w:rsidR="00A7498D" w14:paraId="0315B2E3" w14:textId="77777777" w:rsidTr="00A7498D"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6F862" w14:textId="77777777" w:rsidR="00A7498D" w:rsidRDefault="00A7498D">
            <w:r>
              <w:t>Method</w:t>
            </w:r>
          </w:p>
        </w:tc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39899" w14:textId="77777777" w:rsidR="00A7498D" w:rsidRDefault="00A7498D">
            <w:r>
              <w:t>URL</w:t>
            </w:r>
          </w:p>
        </w:tc>
        <w:tc>
          <w:tcPr>
            <w:tcW w:w="3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20CFD" w14:textId="77777777" w:rsidR="00A7498D" w:rsidRDefault="00A7498D">
            <w:r>
              <w:t>Controller-Method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8EC7F" w14:textId="77777777" w:rsidR="00A7498D" w:rsidRDefault="00A7498D">
            <w:r>
              <w:t>Description</w:t>
            </w:r>
          </w:p>
        </w:tc>
      </w:tr>
      <w:tr w:rsidR="00A7498D" w14:paraId="06791EAD" w14:textId="77777777" w:rsidTr="00A7498D"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C4D68" w14:textId="77777777" w:rsidR="00A7498D" w:rsidRDefault="00A7498D">
            <w:r>
              <w:t>GET</w:t>
            </w:r>
          </w:p>
        </w:tc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28FAA" w14:textId="77777777" w:rsidR="00A7498D" w:rsidRDefault="00A7498D">
            <w:r>
              <w:t>/</w:t>
            </w:r>
            <w:proofErr w:type="spellStart"/>
            <w:r>
              <w:t>superadmin</w:t>
            </w:r>
            <w:proofErr w:type="spellEnd"/>
            <w:r>
              <w:t>/</w:t>
            </w:r>
            <w:proofErr w:type="spellStart"/>
            <w:r>
              <w:t>addPrescription</w:t>
            </w:r>
            <w:proofErr w:type="spellEnd"/>
            <w:r>
              <w:t>/(:num)</w:t>
            </w:r>
          </w:p>
        </w:tc>
        <w:tc>
          <w:tcPr>
            <w:tcW w:w="3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E2122" w14:textId="77777777" w:rsidR="00A7498D" w:rsidRDefault="00A7498D">
            <w:proofErr w:type="spellStart"/>
            <w:proofErr w:type="gramStart"/>
            <w:r>
              <w:t>SuperAdminController</w:t>
            </w:r>
            <w:proofErr w:type="spellEnd"/>
            <w:r>
              <w:t>::</w:t>
            </w:r>
            <w:proofErr w:type="spellStart"/>
            <w:proofErr w:type="gramEnd"/>
            <w:r>
              <w:t>addPrescription</w:t>
            </w:r>
            <w:proofErr w:type="spellEnd"/>
            <w:r>
              <w:t>/$1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9EDEB" w14:textId="77777777" w:rsidR="00A7498D" w:rsidRDefault="00A7498D">
            <w:r>
              <w:t xml:space="preserve">Show </w:t>
            </w:r>
            <w:proofErr w:type="gramStart"/>
            <w:r>
              <w:t>add</w:t>
            </w:r>
            <w:proofErr w:type="gramEnd"/>
            <w:r>
              <w:t xml:space="preserve"> prescription form</w:t>
            </w:r>
          </w:p>
        </w:tc>
      </w:tr>
      <w:tr w:rsidR="00A7498D" w14:paraId="1DFDDB73" w14:textId="77777777" w:rsidTr="00A7498D"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A7F34" w14:textId="77777777" w:rsidR="00A7498D" w:rsidRDefault="00A7498D">
            <w:r>
              <w:t>POST</w:t>
            </w:r>
          </w:p>
        </w:tc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EDC1D" w14:textId="77777777" w:rsidR="00A7498D" w:rsidRDefault="00A7498D">
            <w:r>
              <w:t>/</w:t>
            </w:r>
            <w:proofErr w:type="spellStart"/>
            <w:r>
              <w:t>superadmin</w:t>
            </w:r>
            <w:proofErr w:type="spellEnd"/>
            <w:r>
              <w:t>/</w:t>
            </w:r>
            <w:proofErr w:type="spellStart"/>
            <w:r>
              <w:t>savePrescription</w:t>
            </w:r>
            <w:proofErr w:type="spellEnd"/>
          </w:p>
        </w:tc>
        <w:tc>
          <w:tcPr>
            <w:tcW w:w="3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EFF80" w14:textId="77777777" w:rsidR="00A7498D" w:rsidRDefault="00A7498D">
            <w:proofErr w:type="spellStart"/>
            <w:proofErr w:type="gramStart"/>
            <w:r>
              <w:t>SuperAdminController</w:t>
            </w:r>
            <w:proofErr w:type="spellEnd"/>
            <w:r>
              <w:t>::</w:t>
            </w:r>
            <w:proofErr w:type="spellStart"/>
            <w:proofErr w:type="gramEnd"/>
            <w:r>
              <w:t>savePrescription</w:t>
            </w:r>
            <w:proofErr w:type="spellEnd"/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CCFD5" w14:textId="77777777" w:rsidR="00A7498D" w:rsidRDefault="00A7498D">
            <w:r>
              <w:t>Save prescription</w:t>
            </w:r>
          </w:p>
        </w:tc>
      </w:tr>
      <w:tr w:rsidR="00A7498D" w14:paraId="786F84C6" w14:textId="77777777" w:rsidTr="00A7498D"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87FAE" w14:textId="77777777" w:rsidR="00A7498D" w:rsidRDefault="00A7498D">
            <w:r>
              <w:t>GET</w:t>
            </w:r>
          </w:p>
        </w:tc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6F2D4" w14:textId="77777777" w:rsidR="00A7498D" w:rsidRDefault="00A7498D">
            <w:r>
              <w:t>/</w:t>
            </w:r>
            <w:proofErr w:type="spellStart"/>
            <w:r>
              <w:t>superadmin</w:t>
            </w:r>
            <w:proofErr w:type="spellEnd"/>
            <w:r>
              <w:t>/</w:t>
            </w:r>
            <w:proofErr w:type="spellStart"/>
            <w:r>
              <w:t>viewPrescription</w:t>
            </w:r>
            <w:proofErr w:type="spellEnd"/>
            <w:r>
              <w:t>/(:num)</w:t>
            </w:r>
          </w:p>
        </w:tc>
        <w:tc>
          <w:tcPr>
            <w:tcW w:w="3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E86D6" w14:textId="77777777" w:rsidR="00A7498D" w:rsidRDefault="00A7498D">
            <w:proofErr w:type="spellStart"/>
            <w:proofErr w:type="gramStart"/>
            <w:r>
              <w:t>SuperAdminController</w:t>
            </w:r>
            <w:proofErr w:type="spellEnd"/>
            <w:r>
              <w:t>::</w:t>
            </w:r>
            <w:proofErr w:type="spellStart"/>
            <w:proofErr w:type="gramEnd"/>
            <w:r>
              <w:t>viewPrescription</w:t>
            </w:r>
            <w:proofErr w:type="spellEnd"/>
            <w:r>
              <w:t>/$1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76EB9" w14:textId="77777777" w:rsidR="00A7498D" w:rsidRDefault="00A7498D">
            <w:r>
              <w:t>View prescription</w:t>
            </w:r>
          </w:p>
        </w:tc>
      </w:tr>
      <w:tr w:rsidR="00A7498D" w14:paraId="5BF20FA6" w14:textId="77777777" w:rsidTr="00A7498D"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58A67" w14:textId="77777777" w:rsidR="00A7498D" w:rsidRDefault="00A7498D">
            <w:r>
              <w:t>GET</w:t>
            </w:r>
          </w:p>
        </w:tc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B6F9B" w14:textId="77777777" w:rsidR="00A7498D" w:rsidRDefault="00A7498D">
            <w:r>
              <w:t>/</w:t>
            </w:r>
            <w:proofErr w:type="spellStart"/>
            <w:r>
              <w:t>superadmin</w:t>
            </w:r>
            <w:proofErr w:type="spellEnd"/>
            <w:r>
              <w:t>/</w:t>
            </w:r>
            <w:proofErr w:type="spellStart"/>
            <w:r>
              <w:t>downloadPrescription</w:t>
            </w:r>
            <w:proofErr w:type="spellEnd"/>
            <w:r>
              <w:t>/(:num)</w:t>
            </w:r>
          </w:p>
        </w:tc>
        <w:tc>
          <w:tcPr>
            <w:tcW w:w="3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54D26" w14:textId="77777777" w:rsidR="00A7498D" w:rsidRDefault="00A7498D">
            <w:proofErr w:type="spellStart"/>
            <w:proofErr w:type="gramStart"/>
            <w:r>
              <w:t>SuperAdminController</w:t>
            </w:r>
            <w:proofErr w:type="spellEnd"/>
            <w:r>
              <w:t>::</w:t>
            </w:r>
            <w:proofErr w:type="spellStart"/>
            <w:proofErr w:type="gramEnd"/>
            <w:r>
              <w:t>downloadPrescription</w:t>
            </w:r>
            <w:proofErr w:type="spellEnd"/>
            <w:r>
              <w:t>/$1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D7B5B" w14:textId="77777777" w:rsidR="00A7498D" w:rsidRDefault="00A7498D">
            <w:r>
              <w:t>Download prescription PDF</w:t>
            </w:r>
          </w:p>
        </w:tc>
      </w:tr>
      <w:tr w:rsidR="00A7498D" w14:paraId="7286F95A" w14:textId="77777777" w:rsidTr="00A7498D"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F38FB" w14:textId="77777777" w:rsidR="00A7498D" w:rsidRDefault="00A7498D">
            <w:r>
              <w:t>GET</w:t>
            </w:r>
          </w:p>
        </w:tc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9E1AE" w14:textId="77777777" w:rsidR="00A7498D" w:rsidRDefault="00A7498D">
            <w:r>
              <w:t>/patient/</w:t>
            </w:r>
            <w:proofErr w:type="spellStart"/>
            <w:r>
              <w:t>downloadPrescription</w:t>
            </w:r>
            <w:proofErr w:type="spellEnd"/>
            <w:r>
              <w:t>/(:num)</w:t>
            </w:r>
          </w:p>
        </w:tc>
        <w:tc>
          <w:tcPr>
            <w:tcW w:w="3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3AAA6" w14:textId="77777777" w:rsidR="00A7498D" w:rsidRDefault="00A7498D">
            <w:proofErr w:type="spellStart"/>
            <w:proofErr w:type="gramStart"/>
            <w:r>
              <w:t>PatientController</w:t>
            </w:r>
            <w:proofErr w:type="spellEnd"/>
            <w:r>
              <w:t>::</w:t>
            </w:r>
            <w:proofErr w:type="spellStart"/>
            <w:proofErr w:type="gramEnd"/>
            <w:r>
              <w:t>downloadPrescription</w:t>
            </w:r>
            <w:proofErr w:type="spellEnd"/>
            <w:r>
              <w:t>/$1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6855C" w14:textId="77777777" w:rsidR="00A7498D" w:rsidRDefault="00A7498D">
            <w:r>
              <w:t>Download prescription</w:t>
            </w:r>
          </w:p>
        </w:tc>
      </w:tr>
    </w:tbl>
    <w:p w14:paraId="210AC59C" w14:textId="77777777" w:rsidR="00A7498D" w:rsidRDefault="00A7498D" w:rsidP="00A7498D">
      <w:pPr>
        <w:pStyle w:val="Heading2"/>
      </w:pPr>
    </w:p>
    <w:p w14:paraId="35640DF0" w14:textId="77777777" w:rsidR="00A7498D" w:rsidRDefault="00A7498D" w:rsidP="00A7498D">
      <w:pPr>
        <w:pStyle w:val="Heading2"/>
      </w:pPr>
    </w:p>
    <w:p w14:paraId="3F18F738" w14:textId="354BBB7A" w:rsidR="00A7498D" w:rsidRDefault="00A7498D" w:rsidP="00A7498D">
      <w:pPr>
        <w:pStyle w:val="Heading2"/>
      </w:pPr>
      <w:r>
        <w:t>Admin APIs</w:t>
      </w:r>
    </w:p>
    <w:tbl>
      <w:tblPr>
        <w:tblStyle w:val="TableGrid"/>
        <w:tblW w:w="0" w:type="auto"/>
        <w:tblInd w:w="-743" w:type="dxa"/>
        <w:tblLook w:val="04A0" w:firstRow="1" w:lastRow="0" w:firstColumn="1" w:lastColumn="0" w:noHBand="0" w:noVBand="1"/>
      </w:tblPr>
      <w:tblGrid>
        <w:gridCol w:w="1112"/>
        <w:gridCol w:w="3231"/>
        <w:gridCol w:w="3651"/>
        <w:gridCol w:w="1379"/>
      </w:tblGrid>
      <w:tr w:rsidR="00A7498D" w14:paraId="0B0B0C08" w14:textId="77777777" w:rsidTr="00A7498D"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0ED32" w14:textId="77777777" w:rsidR="00A7498D" w:rsidRDefault="00A7498D">
            <w:r>
              <w:t>Method</w:t>
            </w:r>
          </w:p>
        </w:tc>
        <w:tc>
          <w:tcPr>
            <w:tcW w:w="3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86670" w14:textId="77777777" w:rsidR="00A7498D" w:rsidRDefault="00A7498D">
            <w:r>
              <w:t>URL</w:t>
            </w:r>
          </w:p>
        </w:tc>
        <w:tc>
          <w:tcPr>
            <w:tcW w:w="3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EB744" w14:textId="77777777" w:rsidR="00A7498D" w:rsidRDefault="00A7498D">
            <w:r>
              <w:t>Controller-Method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9B113" w14:textId="77777777" w:rsidR="00A7498D" w:rsidRDefault="00A7498D">
            <w:r>
              <w:t>Description</w:t>
            </w:r>
          </w:p>
        </w:tc>
      </w:tr>
      <w:tr w:rsidR="00A7498D" w14:paraId="1D011CA3" w14:textId="77777777" w:rsidTr="00A7498D"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9587C" w14:textId="77777777" w:rsidR="00A7498D" w:rsidRDefault="00A7498D">
            <w:r>
              <w:t>GET</w:t>
            </w:r>
          </w:p>
        </w:tc>
        <w:tc>
          <w:tcPr>
            <w:tcW w:w="3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4751F" w14:textId="77777777" w:rsidR="00A7498D" w:rsidRDefault="00A7498D">
            <w:r>
              <w:t>/admin/dashboard</w:t>
            </w:r>
          </w:p>
        </w:tc>
        <w:tc>
          <w:tcPr>
            <w:tcW w:w="3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E0B90" w14:textId="77777777" w:rsidR="00A7498D" w:rsidRDefault="00A7498D">
            <w:proofErr w:type="spellStart"/>
            <w:proofErr w:type="gramStart"/>
            <w:r>
              <w:t>AdminController</w:t>
            </w:r>
            <w:proofErr w:type="spellEnd"/>
            <w:r>
              <w:t>::</w:t>
            </w:r>
            <w:proofErr w:type="gramEnd"/>
            <w:r>
              <w:t>dashboard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E8354" w14:textId="77777777" w:rsidR="00A7498D" w:rsidRDefault="00A7498D">
            <w:r>
              <w:t>Admin dashboard</w:t>
            </w:r>
          </w:p>
        </w:tc>
      </w:tr>
      <w:tr w:rsidR="00A7498D" w14:paraId="6BA688EB" w14:textId="77777777" w:rsidTr="00A7498D"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45B14" w14:textId="77777777" w:rsidR="00A7498D" w:rsidRDefault="00A7498D">
            <w:r>
              <w:t>GET</w:t>
            </w:r>
          </w:p>
        </w:tc>
        <w:tc>
          <w:tcPr>
            <w:tcW w:w="3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6DB24" w14:textId="77777777" w:rsidR="00A7498D" w:rsidRDefault="00A7498D">
            <w:r>
              <w:t>/admin/</w:t>
            </w:r>
            <w:proofErr w:type="spellStart"/>
            <w:r>
              <w:t>listDoctors</w:t>
            </w:r>
            <w:proofErr w:type="spellEnd"/>
          </w:p>
        </w:tc>
        <w:tc>
          <w:tcPr>
            <w:tcW w:w="3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1DBDB" w14:textId="77777777" w:rsidR="00A7498D" w:rsidRDefault="00A7498D">
            <w:proofErr w:type="spellStart"/>
            <w:proofErr w:type="gramStart"/>
            <w:r>
              <w:t>AdminController</w:t>
            </w:r>
            <w:proofErr w:type="spellEnd"/>
            <w:r>
              <w:t>::</w:t>
            </w:r>
            <w:proofErr w:type="spellStart"/>
            <w:proofErr w:type="gramEnd"/>
            <w:r>
              <w:t>listDoctors</w:t>
            </w:r>
            <w:proofErr w:type="spellEnd"/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C2A10" w14:textId="77777777" w:rsidR="00A7498D" w:rsidRDefault="00A7498D">
            <w:r>
              <w:t>List all doctors</w:t>
            </w:r>
          </w:p>
        </w:tc>
      </w:tr>
      <w:tr w:rsidR="00A7498D" w14:paraId="348CB4C7" w14:textId="77777777" w:rsidTr="00A7498D"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F88CB" w14:textId="77777777" w:rsidR="00A7498D" w:rsidRDefault="00A7498D">
            <w:r>
              <w:t>GET/POST</w:t>
            </w:r>
          </w:p>
        </w:tc>
        <w:tc>
          <w:tcPr>
            <w:tcW w:w="3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FC378" w14:textId="77777777" w:rsidR="00A7498D" w:rsidRDefault="00A7498D">
            <w:r>
              <w:t>/admin/</w:t>
            </w:r>
            <w:proofErr w:type="spellStart"/>
            <w:r>
              <w:t>addDoctor</w:t>
            </w:r>
            <w:proofErr w:type="spellEnd"/>
          </w:p>
        </w:tc>
        <w:tc>
          <w:tcPr>
            <w:tcW w:w="3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A7F79" w14:textId="77777777" w:rsidR="00A7498D" w:rsidRDefault="00A7498D">
            <w:proofErr w:type="spellStart"/>
            <w:proofErr w:type="gramStart"/>
            <w:r>
              <w:t>AdminController</w:t>
            </w:r>
            <w:proofErr w:type="spellEnd"/>
            <w:r>
              <w:t>::</w:t>
            </w:r>
            <w:proofErr w:type="spellStart"/>
            <w:proofErr w:type="gramEnd"/>
            <w:r>
              <w:t>addDoctor</w:t>
            </w:r>
            <w:proofErr w:type="spellEnd"/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93D98" w14:textId="77777777" w:rsidR="00A7498D" w:rsidRDefault="00A7498D">
            <w:r>
              <w:t>Add doctor (form + submit)</w:t>
            </w:r>
          </w:p>
        </w:tc>
      </w:tr>
      <w:tr w:rsidR="00A7498D" w14:paraId="3BD5CF8A" w14:textId="77777777" w:rsidTr="00A7498D"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017DA" w14:textId="77777777" w:rsidR="00A7498D" w:rsidRDefault="00A7498D">
            <w:r>
              <w:t>GET/POST</w:t>
            </w:r>
          </w:p>
        </w:tc>
        <w:tc>
          <w:tcPr>
            <w:tcW w:w="3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FCCB4" w14:textId="77777777" w:rsidR="00A7498D" w:rsidRDefault="00A7498D">
            <w:r>
              <w:t>/admin/</w:t>
            </w:r>
            <w:proofErr w:type="spellStart"/>
            <w:r>
              <w:t>editDoctor</w:t>
            </w:r>
            <w:proofErr w:type="spellEnd"/>
            <w:r>
              <w:t>/(:num)</w:t>
            </w:r>
          </w:p>
        </w:tc>
        <w:tc>
          <w:tcPr>
            <w:tcW w:w="3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CEC4E" w14:textId="77777777" w:rsidR="00A7498D" w:rsidRDefault="00A7498D">
            <w:proofErr w:type="spellStart"/>
            <w:proofErr w:type="gramStart"/>
            <w:r>
              <w:t>AdminController</w:t>
            </w:r>
            <w:proofErr w:type="spellEnd"/>
            <w:r>
              <w:t>::</w:t>
            </w:r>
            <w:proofErr w:type="spellStart"/>
            <w:proofErr w:type="gramEnd"/>
            <w:r>
              <w:t>editDoctor</w:t>
            </w:r>
            <w:proofErr w:type="spellEnd"/>
            <w:r>
              <w:t>/$1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26127" w14:textId="77777777" w:rsidR="00A7498D" w:rsidRDefault="00A7498D">
            <w:r>
              <w:t>Edit doctor</w:t>
            </w:r>
          </w:p>
        </w:tc>
      </w:tr>
      <w:tr w:rsidR="00A7498D" w14:paraId="0B85ED28" w14:textId="77777777" w:rsidTr="00A7498D"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7A7B8" w14:textId="77777777" w:rsidR="00A7498D" w:rsidRDefault="00A7498D">
            <w:r>
              <w:t>GET</w:t>
            </w:r>
          </w:p>
        </w:tc>
        <w:tc>
          <w:tcPr>
            <w:tcW w:w="3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9F55E" w14:textId="77777777" w:rsidR="00A7498D" w:rsidRDefault="00A7498D">
            <w:r>
              <w:t>/admin/</w:t>
            </w:r>
            <w:proofErr w:type="spellStart"/>
            <w:r>
              <w:t>deleteDoctor</w:t>
            </w:r>
            <w:proofErr w:type="spellEnd"/>
            <w:r>
              <w:t>/(:num)</w:t>
            </w:r>
          </w:p>
        </w:tc>
        <w:tc>
          <w:tcPr>
            <w:tcW w:w="3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6E17A" w14:textId="77777777" w:rsidR="00A7498D" w:rsidRDefault="00A7498D">
            <w:proofErr w:type="spellStart"/>
            <w:proofErr w:type="gramStart"/>
            <w:r>
              <w:t>AdminController</w:t>
            </w:r>
            <w:proofErr w:type="spellEnd"/>
            <w:r>
              <w:t>::</w:t>
            </w:r>
            <w:proofErr w:type="spellStart"/>
            <w:proofErr w:type="gramEnd"/>
            <w:r>
              <w:t>deleteDoctor</w:t>
            </w:r>
            <w:proofErr w:type="spellEnd"/>
            <w:r>
              <w:t>/$1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4E65A" w14:textId="77777777" w:rsidR="00A7498D" w:rsidRDefault="00A7498D">
            <w:r>
              <w:t>Delete doctor</w:t>
            </w:r>
          </w:p>
        </w:tc>
      </w:tr>
      <w:tr w:rsidR="00A7498D" w14:paraId="00361207" w14:textId="77777777" w:rsidTr="00A7498D"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7BE92" w14:textId="77777777" w:rsidR="00A7498D" w:rsidRDefault="00A7498D">
            <w:r>
              <w:t>GET</w:t>
            </w:r>
          </w:p>
        </w:tc>
        <w:tc>
          <w:tcPr>
            <w:tcW w:w="3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6B2DD" w14:textId="77777777" w:rsidR="00A7498D" w:rsidRDefault="00A7498D">
            <w:r>
              <w:t>/admin/</w:t>
            </w:r>
            <w:proofErr w:type="spellStart"/>
            <w:r>
              <w:t>listPatients</w:t>
            </w:r>
            <w:proofErr w:type="spellEnd"/>
          </w:p>
        </w:tc>
        <w:tc>
          <w:tcPr>
            <w:tcW w:w="3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8C197" w14:textId="77777777" w:rsidR="00A7498D" w:rsidRDefault="00A7498D">
            <w:proofErr w:type="spellStart"/>
            <w:proofErr w:type="gramStart"/>
            <w:r>
              <w:t>AdminController</w:t>
            </w:r>
            <w:proofErr w:type="spellEnd"/>
            <w:r>
              <w:t>::</w:t>
            </w:r>
            <w:proofErr w:type="spellStart"/>
            <w:proofErr w:type="gramEnd"/>
            <w:r>
              <w:t>listPatients</w:t>
            </w:r>
            <w:proofErr w:type="spellEnd"/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7C10F" w14:textId="77777777" w:rsidR="00A7498D" w:rsidRDefault="00A7498D">
            <w:r>
              <w:t>List all patients</w:t>
            </w:r>
          </w:p>
        </w:tc>
      </w:tr>
      <w:tr w:rsidR="00A7498D" w14:paraId="632F7BCD" w14:textId="77777777" w:rsidTr="00A7498D"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E4526" w14:textId="77777777" w:rsidR="00A7498D" w:rsidRDefault="00A7498D">
            <w:r>
              <w:t>GET/POST</w:t>
            </w:r>
          </w:p>
        </w:tc>
        <w:tc>
          <w:tcPr>
            <w:tcW w:w="3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F9BE4" w14:textId="77777777" w:rsidR="00A7498D" w:rsidRDefault="00A7498D">
            <w:r>
              <w:t>/admin/</w:t>
            </w:r>
            <w:proofErr w:type="spellStart"/>
            <w:r>
              <w:t>addPatient</w:t>
            </w:r>
            <w:proofErr w:type="spellEnd"/>
          </w:p>
        </w:tc>
        <w:tc>
          <w:tcPr>
            <w:tcW w:w="3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C874B" w14:textId="77777777" w:rsidR="00A7498D" w:rsidRDefault="00A7498D">
            <w:proofErr w:type="spellStart"/>
            <w:proofErr w:type="gramStart"/>
            <w:r>
              <w:t>AdminController</w:t>
            </w:r>
            <w:proofErr w:type="spellEnd"/>
            <w:r>
              <w:t>::</w:t>
            </w:r>
            <w:proofErr w:type="spellStart"/>
            <w:proofErr w:type="gramEnd"/>
            <w:r>
              <w:t>addPatient</w:t>
            </w:r>
            <w:proofErr w:type="spellEnd"/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F1FAF" w14:textId="77777777" w:rsidR="00A7498D" w:rsidRDefault="00A7498D">
            <w:r>
              <w:t>Add patient</w:t>
            </w:r>
          </w:p>
        </w:tc>
      </w:tr>
      <w:tr w:rsidR="00A7498D" w14:paraId="4646E630" w14:textId="77777777" w:rsidTr="00A7498D"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D51CC" w14:textId="77777777" w:rsidR="00A7498D" w:rsidRDefault="00A7498D">
            <w:r>
              <w:t>GET/POST</w:t>
            </w:r>
          </w:p>
        </w:tc>
        <w:tc>
          <w:tcPr>
            <w:tcW w:w="3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7CF49" w14:textId="77777777" w:rsidR="00A7498D" w:rsidRDefault="00A7498D">
            <w:r>
              <w:t>/admin/</w:t>
            </w:r>
            <w:proofErr w:type="spellStart"/>
            <w:r>
              <w:t>editPatient</w:t>
            </w:r>
            <w:proofErr w:type="spellEnd"/>
            <w:r>
              <w:t>/(:num)</w:t>
            </w:r>
          </w:p>
        </w:tc>
        <w:tc>
          <w:tcPr>
            <w:tcW w:w="3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7E4A2" w14:textId="77777777" w:rsidR="00A7498D" w:rsidRDefault="00A7498D">
            <w:proofErr w:type="spellStart"/>
            <w:proofErr w:type="gramStart"/>
            <w:r>
              <w:t>AdminController</w:t>
            </w:r>
            <w:proofErr w:type="spellEnd"/>
            <w:r>
              <w:t>::</w:t>
            </w:r>
            <w:proofErr w:type="spellStart"/>
            <w:proofErr w:type="gramEnd"/>
            <w:r>
              <w:t>editPatient</w:t>
            </w:r>
            <w:proofErr w:type="spellEnd"/>
            <w:r>
              <w:t>/$1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AEEC6" w14:textId="77777777" w:rsidR="00A7498D" w:rsidRDefault="00A7498D">
            <w:r>
              <w:t>Edit patient</w:t>
            </w:r>
          </w:p>
        </w:tc>
      </w:tr>
      <w:tr w:rsidR="00A7498D" w14:paraId="3FD27154" w14:textId="77777777" w:rsidTr="00A7498D"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9AB7C" w14:textId="77777777" w:rsidR="00A7498D" w:rsidRDefault="00A7498D">
            <w:r>
              <w:lastRenderedPageBreak/>
              <w:t>GET</w:t>
            </w:r>
          </w:p>
        </w:tc>
        <w:tc>
          <w:tcPr>
            <w:tcW w:w="3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48B0B" w14:textId="77777777" w:rsidR="00A7498D" w:rsidRDefault="00A7498D">
            <w:r>
              <w:t>/admin/</w:t>
            </w:r>
            <w:proofErr w:type="spellStart"/>
            <w:r>
              <w:t>deletePatient</w:t>
            </w:r>
            <w:proofErr w:type="spellEnd"/>
            <w:r>
              <w:t>/(:num)</w:t>
            </w:r>
          </w:p>
        </w:tc>
        <w:tc>
          <w:tcPr>
            <w:tcW w:w="3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6D40D" w14:textId="77777777" w:rsidR="00A7498D" w:rsidRDefault="00A7498D">
            <w:proofErr w:type="spellStart"/>
            <w:proofErr w:type="gramStart"/>
            <w:r>
              <w:t>AdminController</w:t>
            </w:r>
            <w:proofErr w:type="spellEnd"/>
            <w:r>
              <w:t>::</w:t>
            </w:r>
            <w:proofErr w:type="spellStart"/>
            <w:proofErr w:type="gramEnd"/>
            <w:r>
              <w:t>deletePatient</w:t>
            </w:r>
            <w:proofErr w:type="spellEnd"/>
            <w:r>
              <w:t>/$1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1D342" w14:textId="77777777" w:rsidR="00A7498D" w:rsidRDefault="00A7498D">
            <w:r>
              <w:t>Delete patient</w:t>
            </w:r>
          </w:p>
        </w:tc>
      </w:tr>
      <w:tr w:rsidR="00A7498D" w14:paraId="54321A9B" w14:textId="77777777" w:rsidTr="00A7498D"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28227" w14:textId="77777777" w:rsidR="00A7498D" w:rsidRDefault="00A7498D">
            <w:r>
              <w:t>GET</w:t>
            </w:r>
          </w:p>
        </w:tc>
        <w:tc>
          <w:tcPr>
            <w:tcW w:w="3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7D575" w14:textId="77777777" w:rsidR="00A7498D" w:rsidRDefault="00A7498D">
            <w:r>
              <w:t>/admin/</w:t>
            </w:r>
            <w:proofErr w:type="spellStart"/>
            <w:r>
              <w:t>listAppointments</w:t>
            </w:r>
            <w:proofErr w:type="spellEnd"/>
          </w:p>
        </w:tc>
        <w:tc>
          <w:tcPr>
            <w:tcW w:w="3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4A153" w14:textId="77777777" w:rsidR="00A7498D" w:rsidRDefault="00A7498D">
            <w:proofErr w:type="spellStart"/>
            <w:proofErr w:type="gramStart"/>
            <w:r>
              <w:t>AdminController</w:t>
            </w:r>
            <w:proofErr w:type="spellEnd"/>
            <w:r>
              <w:t>::</w:t>
            </w:r>
            <w:proofErr w:type="spellStart"/>
            <w:proofErr w:type="gramEnd"/>
            <w:r>
              <w:t>listAppointments</w:t>
            </w:r>
            <w:proofErr w:type="spellEnd"/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DD35B" w14:textId="77777777" w:rsidR="00A7498D" w:rsidRDefault="00A7498D">
            <w:r>
              <w:t>List all appointments</w:t>
            </w:r>
          </w:p>
        </w:tc>
      </w:tr>
      <w:tr w:rsidR="00A7498D" w14:paraId="5CEFB09C" w14:textId="77777777" w:rsidTr="00A7498D"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39044" w14:textId="77777777" w:rsidR="00A7498D" w:rsidRDefault="00A7498D">
            <w:r>
              <w:t>GET/POST</w:t>
            </w:r>
          </w:p>
        </w:tc>
        <w:tc>
          <w:tcPr>
            <w:tcW w:w="3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24004" w14:textId="77777777" w:rsidR="00A7498D" w:rsidRDefault="00A7498D">
            <w:r>
              <w:t>/admin/</w:t>
            </w:r>
            <w:proofErr w:type="spellStart"/>
            <w:r>
              <w:t>addAppointment</w:t>
            </w:r>
            <w:proofErr w:type="spellEnd"/>
          </w:p>
        </w:tc>
        <w:tc>
          <w:tcPr>
            <w:tcW w:w="3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EC5F2" w14:textId="77777777" w:rsidR="00A7498D" w:rsidRDefault="00A7498D">
            <w:proofErr w:type="spellStart"/>
            <w:proofErr w:type="gramStart"/>
            <w:r>
              <w:t>AdminController</w:t>
            </w:r>
            <w:proofErr w:type="spellEnd"/>
            <w:r>
              <w:t>::</w:t>
            </w:r>
            <w:proofErr w:type="spellStart"/>
            <w:proofErr w:type="gramEnd"/>
            <w:r>
              <w:t>addAppointment</w:t>
            </w:r>
            <w:proofErr w:type="spellEnd"/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CD5B7" w14:textId="77777777" w:rsidR="00A7498D" w:rsidRDefault="00A7498D">
            <w:r>
              <w:t>Add appointment</w:t>
            </w:r>
          </w:p>
        </w:tc>
      </w:tr>
      <w:tr w:rsidR="00A7498D" w14:paraId="71A4E635" w14:textId="77777777" w:rsidTr="00A7498D"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7366C" w14:textId="77777777" w:rsidR="00A7498D" w:rsidRDefault="00A7498D">
            <w:r>
              <w:t>GET/POST</w:t>
            </w:r>
          </w:p>
        </w:tc>
        <w:tc>
          <w:tcPr>
            <w:tcW w:w="3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FC0B4" w14:textId="77777777" w:rsidR="00A7498D" w:rsidRDefault="00A7498D">
            <w:r>
              <w:t>/admin/</w:t>
            </w:r>
            <w:proofErr w:type="spellStart"/>
            <w:r>
              <w:t>editAppointment</w:t>
            </w:r>
            <w:proofErr w:type="spellEnd"/>
            <w:r>
              <w:t>/(:num)</w:t>
            </w:r>
          </w:p>
        </w:tc>
        <w:tc>
          <w:tcPr>
            <w:tcW w:w="3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0696C" w14:textId="77777777" w:rsidR="00A7498D" w:rsidRDefault="00A7498D">
            <w:proofErr w:type="spellStart"/>
            <w:proofErr w:type="gramStart"/>
            <w:r>
              <w:t>AdminController</w:t>
            </w:r>
            <w:proofErr w:type="spellEnd"/>
            <w:r>
              <w:t>::</w:t>
            </w:r>
            <w:proofErr w:type="spellStart"/>
            <w:proofErr w:type="gramEnd"/>
            <w:r>
              <w:t>editAppointment</w:t>
            </w:r>
            <w:proofErr w:type="spellEnd"/>
            <w:r>
              <w:t>/$1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91844" w14:textId="77777777" w:rsidR="00A7498D" w:rsidRDefault="00A7498D">
            <w:r>
              <w:t>Edit appointment</w:t>
            </w:r>
          </w:p>
        </w:tc>
      </w:tr>
      <w:tr w:rsidR="00A7498D" w14:paraId="3BF92B8F" w14:textId="77777777" w:rsidTr="00A7498D"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0629B" w14:textId="77777777" w:rsidR="00A7498D" w:rsidRDefault="00A7498D">
            <w:r>
              <w:t>GET</w:t>
            </w:r>
          </w:p>
        </w:tc>
        <w:tc>
          <w:tcPr>
            <w:tcW w:w="3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3CF1E" w14:textId="77777777" w:rsidR="00A7498D" w:rsidRDefault="00A7498D">
            <w:r>
              <w:t>/admin/</w:t>
            </w:r>
            <w:proofErr w:type="spellStart"/>
            <w:r>
              <w:t>deleteAppointment</w:t>
            </w:r>
            <w:proofErr w:type="spellEnd"/>
            <w:r>
              <w:t>/(:num)</w:t>
            </w:r>
          </w:p>
        </w:tc>
        <w:tc>
          <w:tcPr>
            <w:tcW w:w="3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D8093" w14:textId="77777777" w:rsidR="00A7498D" w:rsidRDefault="00A7498D">
            <w:proofErr w:type="spellStart"/>
            <w:proofErr w:type="gramStart"/>
            <w:r>
              <w:t>AdminController</w:t>
            </w:r>
            <w:proofErr w:type="spellEnd"/>
            <w:r>
              <w:t>::</w:t>
            </w:r>
            <w:proofErr w:type="spellStart"/>
            <w:proofErr w:type="gramEnd"/>
            <w:r>
              <w:t>deleteAppointment</w:t>
            </w:r>
            <w:proofErr w:type="spellEnd"/>
            <w:r>
              <w:t>/$1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A569B" w14:textId="77777777" w:rsidR="00A7498D" w:rsidRDefault="00A7498D">
            <w:r>
              <w:t>Delete appointment</w:t>
            </w:r>
          </w:p>
        </w:tc>
      </w:tr>
    </w:tbl>
    <w:p w14:paraId="36D481C5" w14:textId="77777777" w:rsidR="00A7498D" w:rsidRDefault="00A7498D" w:rsidP="00A7498D">
      <w:pPr>
        <w:pStyle w:val="Heading2"/>
      </w:pPr>
    </w:p>
    <w:p w14:paraId="6108F014" w14:textId="5A778920" w:rsidR="00A7498D" w:rsidRDefault="00A7498D" w:rsidP="00A7498D">
      <w:pPr>
        <w:pStyle w:val="Heading2"/>
      </w:pPr>
      <w:r>
        <w:t>Doctor APIs</w:t>
      </w:r>
    </w:p>
    <w:tbl>
      <w:tblPr>
        <w:tblStyle w:val="TableGrid"/>
        <w:tblW w:w="0" w:type="auto"/>
        <w:tblInd w:w="-743" w:type="dxa"/>
        <w:tblLook w:val="04A0" w:firstRow="1" w:lastRow="0" w:firstColumn="1" w:lastColumn="0" w:noHBand="0" w:noVBand="1"/>
      </w:tblPr>
      <w:tblGrid>
        <w:gridCol w:w="892"/>
        <w:gridCol w:w="3300"/>
        <w:gridCol w:w="3737"/>
        <w:gridCol w:w="1444"/>
      </w:tblGrid>
      <w:tr w:rsidR="00A7498D" w14:paraId="6B0B15DD" w14:textId="77777777" w:rsidTr="00A7498D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F207C" w14:textId="77777777" w:rsidR="00A7498D" w:rsidRDefault="00A7498D">
            <w:r>
              <w:t>Method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DFA22" w14:textId="77777777" w:rsidR="00A7498D" w:rsidRDefault="00A7498D">
            <w:r>
              <w:t>URL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1AFF5" w14:textId="77777777" w:rsidR="00A7498D" w:rsidRDefault="00A7498D">
            <w:r>
              <w:t>Controller-Method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84064" w14:textId="77777777" w:rsidR="00A7498D" w:rsidRDefault="00A7498D">
            <w:r>
              <w:t>Description</w:t>
            </w:r>
          </w:p>
        </w:tc>
      </w:tr>
      <w:tr w:rsidR="00A7498D" w14:paraId="7C20A397" w14:textId="77777777" w:rsidTr="00A7498D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2C1D0" w14:textId="77777777" w:rsidR="00A7498D" w:rsidRDefault="00A7498D">
            <w:r>
              <w:t>GET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20C39" w14:textId="77777777" w:rsidR="00A7498D" w:rsidRDefault="00A7498D">
            <w:r>
              <w:t>/doctor/dashboard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BC15F" w14:textId="77777777" w:rsidR="00A7498D" w:rsidRDefault="00A7498D">
            <w:proofErr w:type="spellStart"/>
            <w:proofErr w:type="gramStart"/>
            <w:r>
              <w:t>DoctorController</w:t>
            </w:r>
            <w:proofErr w:type="spellEnd"/>
            <w:r>
              <w:t>::</w:t>
            </w:r>
            <w:proofErr w:type="gramEnd"/>
            <w:r>
              <w:t>dashboard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62B1C" w14:textId="77777777" w:rsidR="00A7498D" w:rsidRDefault="00A7498D">
            <w:r>
              <w:t>Doctor dashboard</w:t>
            </w:r>
          </w:p>
        </w:tc>
      </w:tr>
      <w:tr w:rsidR="00A7498D" w14:paraId="47FAEB3F" w14:textId="77777777" w:rsidTr="00A7498D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0D092" w14:textId="77777777" w:rsidR="00A7498D" w:rsidRDefault="00A7498D" w:rsidP="00A7498D">
            <w:pPr>
              <w:ind w:left="-851" w:firstLine="851"/>
            </w:pPr>
            <w:r>
              <w:t>GET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E1620" w14:textId="77777777" w:rsidR="00A7498D" w:rsidRDefault="00A7498D">
            <w:r>
              <w:t>/doctor/patients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3C675" w14:textId="77777777" w:rsidR="00A7498D" w:rsidRDefault="00A7498D">
            <w:proofErr w:type="spellStart"/>
            <w:proofErr w:type="gramStart"/>
            <w:r>
              <w:t>DoctorController</w:t>
            </w:r>
            <w:proofErr w:type="spellEnd"/>
            <w:r>
              <w:t>::</w:t>
            </w:r>
            <w:proofErr w:type="gramEnd"/>
            <w:r>
              <w:t>patients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14182" w14:textId="77777777" w:rsidR="00A7498D" w:rsidRDefault="00A7498D">
            <w:r>
              <w:t>List assigned patients</w:t>
            </w:r>
          </w:p>
        </w:tc>
      </w:tr>
      <w:tr w:rsidR="00A7498D" w14:paraId="68CEA96D" w14:textId="77777777" w:rsidTr="00A7498D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FB39F" w14:textId="77777777" w:rsidR="00A7498D" w:rsidRDefault="00A7498D">
            <w:r>
              <w:t>GET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A852B" w14:textId="77777777" w:rsidR="00A7498D" w:rsidRDefault="00A7498D">
            <w:r>
              <w:t>/doctor/</w:t>
            </w:r>
            <w:proofErr w:type="spellStart"/>
            <w:r>
              <w:t>addPatient</w:t>
            </w:r>
            <w:proofErr w:type="spellEnd"/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3BB7B" w14:textId="77777777" w:rsidR="00A7498D" w:rsidRDefault="00A7498D">
            <w:proofErr w:type="spellStart"/>
            <w:proofErr w:type="gramStart"/>
            <w:r>
              <w:t>DoctorController</w:t>
            </w:r>
            <w:proofErr w:type="spellEnd"/>
            <w:r>
              <w:t>::</w:t>
            </w:r>
            <w:proofErr w:type="spellStart"/>
            <w:proofErr w:type="gramEnd"/>
            <w:r>
              <w:t>addPatient</w:t>
            </w:r>
            <w:proofErr w:type="spellEnd"/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C4562" w14:textId="77777777" w:rsidR="00A7498D" w:rsidRDefault="00A7498D">
            <w:r>
              <w:t xml:space="preserve">Show </w:t>
            </w:r>
            <w:proofErr w:type="gramStart"/>
            <w:r>
              <w:t>add</w:t>
            </w:r>
            <w:proofErr w:type="gramEnd"/>
            <w:r>
              <w:t xml:space="preserve"> patient form</w:t>
            </w:r>
          </w:p>
        </w:tc>
      </w:tr>
      <w:tr w:rsidR="00A7498D" w14:paraId="57BE30FB" w14:textId="77777777" w:rsidTr="00A7498D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698DB" w14:textId="77777777" w:rsidR="00A7498D" w:rsidRDefault="00A7498D">
            <w:r>
              <w:t>POST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2F6BB" w14:textId="77777777" w:rsidR="00A7498D" w:rsidRDefault="00A7498D">
            <w:r>
              <w:t>/doctor/</w:t>
            </w:r>
            <w:proofErr w:type="spellStart"/>
            <w:r>
              <w:t>savePatient</w:t>
            </w:r>
            <w:proofErr w:type="spellEnd"/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0305C" w14:textId="77777777" w:rsidR="00A7498D" w:rsidRDefault="00A7498D">
            <w:proofErr w:type="spellStart"/>
            <w:proofErr w:type="gramStart"/>
            <w:r>
              <w:t>DoctorController</w:t>
            </w:r>
            <w:proofErr w:type="spellEnd"/>
            <w:r>
              <w:t>::</w:t>
            </w:r>
            <w:proofErr w:type="spellStart"/>
            <w:proofErr w:type="gramEnd"/>
            <w:r>
              <w:t>savePatient</w:t>
            </w:r>
            <w:proofErr w:type="spellEnd"/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C1DC1" w14:textId="77777777" w:rsidR="00A7498D" w:rsidRDefault="00A7498D">
            <w:r>
              <w:t>Save new patient</w:t>
            </w:r>
          </w:p>
        </w:tc>
      </w:tr>
      <w:tr w:rsidR="00A7498D" w14:paraId="5895B251" w14:textId="77777777" w:rsidTr="00A7498D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9EC0B" w14:textId="77777777" w:rsidR="00A7498D" w:rsidRDefault="00A7498D">
            <w:r>
              <w:t>GET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13A30" w14:textId="77777777" w:rsidR="00A7498D" w:rsidRDefault="00A7498D">
            <w:r>
              <w:t>/doctor/</w:t>
            </w:r>
            <w:proofErr w:type="spellStart"/>
            <w:r>
              <w:t>editPatient</w:t>
            </w:r>
            <w:proofErr w:type="spellEnd"/>
            <w:r>
              <w:t>/(:num)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21543" w14:textId="77777777" w:rsidR="00A7498D" w:rsidRDefault="00A7498D">
            <w:proofErr w:type="spellStart"/>
            <w:proofErr w:type="gramStart"/>
            <w:r>
              <w:t>DoctorController</w:t>
            </w:r>
            <w:proofErr w:type="spellEnd"/>
            <w:r>
              <w:t>::</w:t>
            </w:r>
            <w:proofErr w:type="spellStart"/>
            <w:proofErr w:type="gramEnd"/>
            <w:r>
              <w:t>editPatient</w:t>
            </w:r>
            <w:proofErr w:type="spellEnd"/>
            <w:r>
              <w:t>/$1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66C4E" w14:textId="77777777" w:rsidR="00A7498D" w:rsidRDefault="00A7498D">
            <w:r>
              <w:t>Edit patient info</w:t>
            </w:r>
          </w:p>
        </w:tc>
      </w:tr>
      <w:tr w:rsidR="00A7498D" w14:paraId="0EBA52C9" w14:textId="77777777" w:rsidTr="00A7498D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6C04C" w14:textId="77777777" w:rsidR="00A7498D" w:rsidRDefault="00A7498D">
            <w:r>
              <w:t>POST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BC22F" w14:textId="77777777" w:rsidR="00A7498D" w:rsidRDefault="00A7498D">
            <w:r>
              <w:t>/doctor/</w:t>
            </w:r>
            <w:proofErr w:type="spellStart"/>
            <w:r>
              <w:t>updatePatient</w:t>
            </w:r>
            <w:proofErr w:type="spellEnd"/>
            <w:r>
              <w:t>/(:num)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53CC0" w14:textId="77777777" w:rsidR="00A7498D" w:rsidRDefault="00A7498D">
            <w:proofErr w:type="spellStart"/>
            <w:proofErr w:type="gramStart"/>
            <w:r>
              <w:t>DoctorController</w:t>
            </w:r>
            <w:proofErr w:type="spellEnd"/>
            <w:r>
              <w:t>::</w:t>
            </w:r>
            <w:proofErr w:type="spellStart"/>
            <w:proofErr w:type="gramEnd"/>
            <w:r>
              <w:t>updatePatient</w:t>
            </w:r>
            <w:proofErr w:type="spellEnd"/>
            <w:r>
              <w:t>/$1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85AA5" w14:textId="77777777" w:rsidR="00A7498D" w:rsidRDefault="00A7498D">
            <w:r>
              <w:t>Update patient info</w:t>
            </w:r>
          </w:p>
        </w:tc>
      </w:tr>
      <w:tr w:rsidR="00A7498D" w14:paraId="1C3D0A7C" w14:textId="77777777" w:rsidTr="00A7498D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69501" w14:textId="77777777" w:rsidR="00A7498D" w:rsidRDefault="00A7498D">
            <w:r>
              <w:t>GET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F12BE" w14:textId="77777777" w:rsidR="00A7498D" w:rsidRDefault="00A7498D">
            <w:r>
              <w:t>/doctor/appointments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ED286" w14:textId="77777777" w:rsidR="00A7498D" w:rsidRDefault="00A7498D">
            <w:proofErr w:type="spellStart"/>
            <w:proofErr w:type="gramStart"/>
            <w:r>
              <w:t>DoctorController</w:t>
            </w:r>
            <w:proofErr w:type="spellEnd"/>
            <w:r>
              <w:t>::</w:t>
            </w:r>
            <w:proofErr w:type="gramEnd"/>
            <w:r>
              <w:t>appointments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F2DCE" w14:textId="77777777" w:rsidR="00A7498D" w:rsidRDefault="00A7498D">
            <w:r>
              <w:t>List appointments</w:t>
            </w:r>
          </w:p>
        </w:tc>
      </w:tr>
      <w:tr w:rsidR="00A7498D" w14:paraId="1363B10A" w14:textId="77777777" w:rsidTr="00A7498D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7F7EF" w14:textId="77777777" w:rsidR="00A7498D" w:rsidRDefault="00A7498D">
            <w:r>
              <w:t>GET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F7134" w14:textId="77777777" w:rsidR="00A7498D" w:rsidRDefault="00A7498D">
            <w:r>
              <w:t>/doctor/appointment/(:num)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6A898" w14:textId="77777777" w:rsidR="00A7498D" w:rsidRDefault="00A7498D">
            <w:proofErr w:type="spellStart"/>
            <w:proofErr w:type="gramStart"/>
            <w:r>
              <w:t>DoctorController</w:t>
            </w:r>
            <w:proofErr w:type="spellEnd"/>
            <w:r>
              <w:t>::</w:t>
            </w:r>
            <w:proofErr w:type="gramEnd"/>
            <w:r>
              <w:t>appointment/$1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E7463" w14:textId="77777777" w:rsidR="00A7498D" w:rsidRDefault="00A7498D">
            <w:r>
              <w:t>View appointment details</w:t>
            </w:r>
          </w:p>
        </w:tc>
      </w:tr>
      <w:tr w:rsidR="00A7498D" w14:paraId="194657F7" w14:textId="77777777" w:rsidTr="00A7498D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B9383" w14:textId="77777777" w:rsidR="00A7498D" w:rsidRDefault="00A7498D">
            <w:r>
              <w:t>GET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70259" w14:textId="77777777" w:rsidR="00A7498D" w:rsidRDefault="00A7498D">
            <w:r>
              <w:t>/doctor/</w:t>
            </w:r>
            <w:proofErr w:type="spellStart"/>
            <w:r>
              <w:t>viewAppointment</w:t>
            </w:r>
            <w:proofErr w:type="spellEnd"/>
            <w:r>
              <w:t>/(:num)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1F09D" w14:textId="77777777" w:rsidR="00A7498D" w:rsidRDefault="00A7498D">
            <w:proofErr w:type="spellStart"/>
            <w:proofErr w:type="gramStart"/>
            <w:r>
              <w:t>DoctorController</w:t>
            </w:r>
            <w:proofErr w:type="spellEnd"/>
            <w:r>
              <w:t>::</w:t>
            </w:r>
            <w:proofErr w:type="spellStart"/>
            <w:proofErr w:type="gramEnd"/>
            <w:r>
              <w:t>viewAppointment</w:t>
            </w:r>
            <w:proofErr w:type="spellEnd"/>
            <w:r>
              <w:t>/$1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8A09C" w14:textId="77777777" w:rsidR="00A7498D" w:rsidRDefault="00A7498D">
            <w:r>
              <w:t>View appointment</w:t>
            </w:r>
          </w:p>
        </w:tc>
      </w:tr>
      <w:tr w:rsidR="00A7498D" w14:paraId="186B1177" w14:textId="77777777" w:rsidTr="00A7498D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969A9" w14:textId="77777777" w:rsidR="00A7498D" w:rsidRDefault="00A7498D">
            <w:r>
              <w:t>POST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74473" w14:textId="77777777" w:rsidR="00A7498D" w:rsidRDefault="00A7498D">
            <w:r>
              <w:t>/doctor/</w:t>
            </w:r>
            <w:proofErr w:type="spellStart"/>
            <w:r>
              <w:t>addVisit</w:t>
            </w:r>
            <w:proofErr w:type="spellEnd"/>
            <w:r>
              <w:t>/(:num)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9B144" w14:textId="77777777" w:rsidR="00A7498D" w:rsidRDefault="00A7498D">
            <w:proofErr w:type="spellStart"/>
            <w:proofErr w:type="gramStart"/>
            <w:r>
              <w:t>DoctorController</w:t>
            </w:r>
            <w:proofErr w:type="spellEnd"/>
            <w:r>
              <w:t>::</w:t>
            </w:r>
            <w:proofErr w:type="spellStart"/>
            <w:proofErr w:type="gramEnd"/>
            <w:r>
              <w:t>addVisit</w:t>
            </w:r>
            <w:proofErr w:type="spellEnd"/>
            <w:r>
              <w:t>/$1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24E1B" w14:textId="77777777" w:rsidR="00A7498D" w:rsidRDefault="00A7498D">
            <w:r>
              <w:t>Add visit details</w:t>
            </w:r>
          </w:p>
        </w:tc>
      </w:tr>
    </w:tbl>
    <w:p w14:paraId="5E89C9C9" w14:textId="77777777" w:rsidR="00A7498D" w:rsidRDefault="00A7498D" w:rsidP="00A7498D">
      <w:pPr>
        <w:pStyle w:val="Heading2"/>
      </w:pPr>
      <w:r>
        <w:t>Patient APIs</w:t>
      </w:r>
    </w:p>
    <w:tbl>
      <w:tblPr>
        <w:tblStyle w:val="TableGrid"/>
        <w:tblW w:w="0" w:type="auto"/>
        <w:tblInd w:w="-743" w:type="dxa"/>
        <w:tblLook w:val="04A0" w:firstRow="1" w:lastRow="0" w:firstColumn="1" w:lastColumn="0" w:noHBand="0" w:noVBand="1"/>
      </w:tblPr>
      <w:tblGrid>
        <w:gridCol w:w="841"/>
        <w:gridCol w:w="3462"/>
        <w:gridCol w:w="3848"/>
        <w:gridCol w:w="1222"/>
      </w:tblGrid>
      <w:tr w:rsidR="00A7498D" w14:paraId="455E2492" w14:textId="77777777" w:rsidTr="00A7498D"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F0FC4" w14:textId="77777777" w:rsidR="00A7498D" w:rsidRDefault="00A7498D">
            <w:r>
              <w:t>Method</w:t>
            </w:r>
          </w:p>
        </w:tc>
        <w:tc>
          <w:tcPr>
            <w:tcW w:w="3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CB3AF" w14:textId="77777777" w:rsidR="00A7498D" w:rsidRDefault="00A7498D">
            <w:r>
              <w:t>URL</w:t>
            </w:r>
          </w:p>
        </w:tc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62679" w14:textId="77777777" w:rsidR="00A7498D" w:rsidRDefault="00A7498D">
            <w:r>
              <w:t>Controller-Method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EF15C" w14:textId="77777777" w:rsidR="00A7498D" w:rsidRDefault="00A7498D">
            <w:r>
              <w:t>Description</w:t>
            </w:r>
          </w:p>
        </w:tc>
      </w:tr>
      <w:tr w:rsidR="00A7498D" w14:paraId="733911A0" w14:textId="77777777" w:rsidTr="00A7498D"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DE030" w14:textId="77777777" w:rsidR="00A7498D" w:rsidRDefault="00A7498D">
            <w:r>
              <w:t>GET</w:t>
            </w:r>
          </w:p>
        </w:tc>
        <w:tc>
          <w:tcPr>
            <w:tcW w:w="3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E6188" w14:textId="77777777" w:rsidR="00A7498D" w:rsidRDefault="00A7498D">
            <w:r>
              <w:t>/patient/dashboard</w:t>
            </w:r>
          </w:p>
        </w:tc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0A547" w14:textId="77777777" w:rsidR="00A7498D" w:rsidRDefault="00A7498D">
            <w:proofErr w:type="spellStart"/>
            <w:proofErr w:type="gramStart"/>
            <w:r>
              <w:t>PatientController</w:t>
            </w:r>
            <w:proofErr w:type="spellEnd"/>
            <w:r>
              <w:t>::</w:t>
            </w:r>
            <w:proofErr w:type="gramEnd"/>
            <w:r>
              <w:t>dashboard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16CD6" w14:textId="77777777" w:rsidR="00A7498D" w:rsidRDefault="00A7498D">
            <w:r>
              <w:t>Patient dashboard</w:t>
            </w:r>
          </w:p>
        </w:tc>
      </w:tr>
      <w:tr w:rsidR="00A7498D" w14:paraId="53252C74" w14:textId="77777777" w:rsidTr="00A7498D"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616B1" w14:textId="77777777" w:rsidR="00A7498D" w:rsidRDefault="00A7498D">
            <w:r>
              <w:t>GET</w:t>
            </w:r>
          </w:p>
        </w:tc>
        <w:tc>
          <w:tcPr>
            <w:tcW w:w="3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16FF9" w14:textId="77777777" w:rsidR="00A7498D" w:rsidRDefault="00A7498D">
            <w:r>
              <w:t>/patient/</w:t>
            </w:r>
            <w:proofErr w:type="spellStart"/>
            <w:r>
              <w:t>downloadPrescription</w:t>
            </w:r>
            <w:proofErr w:type="spellEnd"/>
            <w:r>
              <w:t>/(:num)</w:t>
            </w:r>
          </w:p>
        </w:tc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17E0C" w14:textId="77777777" w:rsidR="00A7498D" w:rsidRDefault="00A7498D">
            <w:proofErr w:type="spellStart"/>
            <w:proofErr w:type="gramStart"/>
            <w:r>
              <w:t>PatientController</w:t>
            </w:r>
            <w:proofErr w:type="spellEnd"/>
            <w:r>
              <w:t>::</w:t>
            </w:r>
            <w:proofErr w:type="spellStart"/>
            <w:proofErr w:type="gramEnd"/>
            <w:r>
              <w:t>downloadPrescription</w:t>
            </w:r>
            <w:proofErr w:type="spellEnd"/>
            <w:r>
              <w:t>/$1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D5CFD" w14:textId="77777777" w:rsidR="00A7498D" w:rsidRDefault="00A7498D">
            <w:r>
              <w:t>Download prescription</w:t>
            </w:r>
          </w:p>
        </w:tc>
      </w:tr>
    </w:tbl>
    <w:p w14:paraId="25F1D3C9" w14:textId="77777777" w:rsidR="00606D09" w:rsidRDefault="00606D09" w:rsidP="00A7498D">
      <w:pPr>
        <w:pStyle w:val="Heading2"/>
      </w:pPr>
    </w:p>
    <w:sectPr w:rsidR="00606D09" w:rsidSect="0025069E">
      <w:pgSz w:w="12240" w:h="15840"/>
      <w:pgMar w:top="284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2366B"/>
    <w:rsid w:val="0025069E"/>
    <w:rsid w:val="0029639D"/>
    <w:rsid w:val="00326F90"/>
    <w:rsid w:val="00463B45"/>
    <w:rsid w:val="00606D09"/>
    <w:rsid w:val="006F774C"/>
    <w:rsid w:val="008C373B"/>
    <w:rsid w:val="009E0049"/>
    <w:rsid w:val="00A7498D"/>
    <w:rsid w:val="00AA1D8D"/>
    <w:rsid w:val="00B47730"/>
    <w:rsid w:val="00C42DF5"/>
    <w:rsid w:val="00C5678B"/>
    <w:rsid w:val="00CB0664"/>
    <w:rsid w:val="00F604E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840EC6"/>
  <w14:defaultImageDpi w14:val="300"/>
  <w15:docId w15:val="{8B9602D1-0579-43AA-85CC-B35A16CD8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96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9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1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0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25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1807</Words>
  <Characters>10302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12085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Kavyashree N 1SJ21IS040</cp:lastModifiedBy>
  <cp:revision>4</cp:revision>
  <dcterms:created xsi:type="dcterms:W3CDTF">2025-10-16T09:50:00Z</dcterms:created>
  <dcterms:modified xsi:type="dcterms:W3CDTF">2025-10-16T11:10:00Z</dcterms:modified>
  <cp:category/>
</cp:coreProperties>
</file>